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Examen Parcial #1- 29/05/2021</w:t>
      </w: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Deep Face Recognition</w:t>
      </w:r>
    </w:p>
    <w:p>
      <w:pPr>
        <w:jc w:val="center"/>
        <w:rPr>
          <w:rFonts w:hint="default" w:ascii="Times New Roman" w:hAnsi="Times New Roman" w:cs="Times New Roman"/>
          <w:sz w:val="20"/>
          <w:szCs w:val="20"/>
        </w:rPr>
      </w:pPr>
      <w:r>
        <w:rPr>
          <w:rFonts w:hint="default" w:ascii="Times New Roman" w:hAnsi="Times New Roman" w:cs="Times New Roman"/>
          <w:sz w:val="20"/>
          <w:szCs w:val="20"/>
        </w:rPr>
        <w:t>Cavasin Nicolás - Legajo #143501</w:t>
      </w:r>
    </w:p>
    <w:p>
      <w:pPr>
        <w:rPr>
          <w:rFonts w:hint="default" w:ascii="Times New Roman" w:hAnsi="Times New Roman" w:cs="Times New Roman"/>
          <w:b w:val="0"/>
          <w:bCs w:val="0"/>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Resumen:</w:t>
      </w:r>
    </w:p>
    <w:p>
      <w:pPr>
        <w:ind w:firstLine="420" w:firstLineChars="0"/>
        <w:rPr>
          <w:rFonts w:hint="default" w:ascii="Times New Roman" w:hAnsi="Times New Roman" w:cs="Times New Roman"/>
          <w:i w:val="0"/>
          <w:iCs w:val="0"/>
          <w:sz w:val="24"/>
          <w:szCs w:val="24"/>
        </w:rPr>
      </w:pPr>
      <w:r>
        <w:rPr>
          <w:rFonts w:hint="default" w:ascii="Times New Roman" w:hAnsi="Times New Roman" w:cs="Times New Roman"/>
          <w:sz w:val="24"/>
          <w:szCs w:val="24"/>
        </w:rPr>
        <w:t xml:space="preserve">Uno de los más importanes contribuyentes al surgimiento de las redes neuronales convolucionales -CNN de ahora en más- fué la disponibilidad de datasets con grandes cantidades de datos que permitan entrenar modelos exhaustivamente. </w:t>
      </w:r>
      <w:r>
        <w:rPr>
          <w:rFonts w:hint="default" w:ascii="Times New Roman" w:hAnsi="Times New Roman" w:cs="Times New Roman"/>
          <w:i w:val="0"/>
          <w:iCs w:val="0"/>
          <w:sz w:val="24"/>
          <w:szCs w:val="24"/>
        </w:rPr>
        <w:t xml:space="preserve">Sin embargo, para el reconocimiento facial no existen datasets </w:t>
      </w:r>
      <w:r>
        <w:rPr>
          <w:rFonts w:hint="default" w:ascii="Times New Roman" w:hAnsi="Times New Roman" w:cs="Times New Roman"/>
          <w:i/>
          <w:iCs/>
          <w:sz w:val="24"/>
          <w:szCs w:val="24"/>
        </w:rPr>
        <w:t>públicos</w:t>
      </w:r>
      <w:r>
        <w:rPr>
          <w:rFonts w:hint="default" w:ascii="Times New Roman" w:hAnsi="Times New Roman" w:cs="Times New Roman"/>
          <w:i w:val="0"/>
          <w:iCs w:val="0"/>
          <w:sz w:val="24"/>
          <w:szCs w:val="24"/>
        </w:rPr>
        <w:t xml:space="preserve"> de gran escala pues pertenecen a compañías como Facebook o Google cuyo último modelo (</w:t>
      </w:r>
      <w:r>
        <w:rPr>
          <w:rFonts w:hint="default" w:ascii="Times New Roman" w:hAnsi="Times New Roman" w:cs="Times New Roman"/>
          <w:i w:val="0"/>
          <w:iCs w:val="0"/>
          <w:sz w:val="24"/>
          <w:szCs w:val="24"/>
          <w:lang/>
        </w:rPr>
        <w:t>año 2015</w:t>
      </w:r>
      <w:r>
        <w:rPr>
          <w:rFonts w:hint="default" w:ascii="Times New Roman" w:hAnsi="Times New Roman" w:cs="Times New Roman"/>
          <w:i w:val="0"/>
          <w:iCs w:val="0"/>
          <w:sz w:val="24"/>
          <w:szCs w:val="24"/>
        </w:rPr>
        <w:t xml:space="preserve">) fué entrenado con 200 millones de imágenes y 8 millones de identidades únicas, valores que son 3 órdenes de magnitud mayor que los abiertos al público. Por estos motivos es que los autores del documento se proponen dos objetivos: </w:t>
      </w:r>
    </w:p>
    <w:p>
      <w:pPr>
        <w:numPr>
          <w:ilvl w:val="0"/>
          <w:numId w:val="11"/>
        </w:numPr>
        <w:ind w:left="1260" w:leftChars="0" w:hanging="42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Construir un dataset y abrirlo.</w:t>
      </w:r>
    </w:p>
    <w:p>
      <w:pPr>
        <w:numPr>
          <w:ilvl w:val="0"/>
          <w:numId w:val="11"/>
        </w:numPr>
        <w:ind w:left="1260" w:leftChars="0" w:hanging="42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rPr>
        <w:t xml:space="preserve">Utilizarlo </w:t>
      </w:r>
      <w:r>
        <w:rPr>
          <w:rFonts w:hint="default" w:ascii="Times New Roman" w:hAnsi="Times New Roman" w:cs="Times New Roman"/>
          <w:i w:val="0"/>
          <w:iCs w:val="0"/>
          <w:sz w:val="24"/>
          <w:szCs w:val="24"/>
        </w:rPr>
        <w:t>para entrenar a diferentes arquitecturas de CNNs en el reconocimiento facial</w:t>
      </w:r>
      <w:r>
        <w:rPr>
          <w:rFonts w:hint="default" w:ascii="Times New Roman" w:hAnsi="Times New Roman" w:cs="Times New Roman"/>
          <w:i w:val="0"/>
          <w:iCs w:val="0"/>
          <w:sz w:val="24"/>
          <w:szCs w:val="24"/>
          <w:lang/>
        </w:rPr>
        <w:t xml:space="preserve"> </w:t>
      </w:r>
      <w:r>
        <w:rPr>
          <w:rFonts w:hint="default" w:ascii="Times New Roman" w:hAnsi="Times New Roman" w:cs="Times New Roman"/>
          <w:i w:val="0"/>
          <w:iCs w:val="0"/>
          <w:sz w:val="24"/>
          <w:szCs w:val="24"/>
        </w:rPr>
        <w:t>contrasta</w:t>
      </w:r>
      <w:r>
        <w:rPr>
          <w:rFonts w:hint="default" w:ascii="Times New Roman" w:hAnsi="Times New Roman" w:cs="Times New Roman"/>
          <w:i w:val="0"/>
          <w:iCs w:val="0"/>
          <w:sz w:val="24"/>
          <w:szCs w:val="24"/>
          <w:lang/>
        </w:rPr>
        <w:t xml:space="preserve">ndo </w:t>
      </w:r>
      <w:r>
        <w:rPr>
          <w:rFonts w:hint="default" w:ascii="Times New Roman" w:hAnsi="Times New Roman" w:cs="Times New Roman"/>
          <w:i w:val="0"/>
          <w:iCs w:val="0"/>
          <w:sz w:val="24"/>
          <w:szCs w:val="24"/>
        </w:rPr>
        <w:t>sus rendimientos.</w:t>
      </w:r>
    </w:p>
    <w:p>
      <w:pPr>
        <w:ind w:left="420" w:leftChars="0" w:firstLine="420" w:firstLineChars="0"/>
        <w:rPr>
          <w:rFonts w:hint="default" w:ascii="Times New Roman" w:hAnsi="Times New Roman" w:cs="Times New Roman"/>
          <w:i w:val="0"/>
          <w:iCs w:val="0"/>
          <w:sz w:val="24"/>
          <w:szCs w:val="24"/>
        </w:rPr>
      </w:pPr>
    </w:p>
    <w:p>
      <w:pPr>
        <w:ind w:firstLine="420" w:firstLineChars="0"/>
        <w:rPr>
          <w:rFonts w:hint="default" w:ascii="Times New Roman" w:hAnsi="Times New Roman" w:cs="Times New Roman"/>
          <w:i w:val="0"/>
          <w:iCs w:val="0"/>
          <w:sz w:val="24"/>
          <w:szCs w:val="24"/>
        </w:rPr>
      </w:pPr>
      <w:r>
        <w:rPr>
          <w:rFonts w:hint="default" w:ascii="Times New Roman" w:hAnsi="Times New Roman" w:cs="Times New Roman"/>
          <w:sz w:val="24"/>
          <w:szCs w:val="24"/>
        </w:rPr>
        <w:t xml:space="preserve">Para la creación del dataset se aplicó una estrategia </w:t>
      </w:r>
      <w:r>
        <w:rPr>
          <w:rFonts w:hint="default" w:ascii="Times New Roman" w:hAnsi="Times New Roman" w:cs="Times New Roman"/>
          <w:i/>
          <w:iCs/>
          <w:sz w:val="24"/>
          <w:szCs w:val="24"/>
        </w:rPr>
        <w:t>multi-step</w:t>
      </w:r>
      <w:r>
        <w:rPr>
          <w:rFonts w:hint="default" w:ascii="Times New Roman" w:hAnsi="Times New Roman" w:cs="Times New Roman"/>
          <w:i w:val="0"/>
          <w:iCs w:val="0"/>
          <w:sz w:val="24"/>
          <w:szCs w:val="24"/>
        </w:rPr>
        <w:t xml:space="preserve"> de 5 etapas con el fin de lograr la mejor consolidación posible. Estas son: selección de candidatos, recolección de imágenes adicionales, purificación, remoción de duplicados y filtrado manual.</w:t>
      </w:r>
    </w:p>
    <w:p>
      <w:pPr>
        <w:ind w:firstLine="420" w:firstLineChars="0"/>
        <w:rPr>
          <w:rFonts w:hint="default" w:ascii="Times New Roman" w:hAnsi="Times New Roman" w:cs="Times New Roman"/>
          <w:i w:val="0"/>
          <w:iCs w:val="0"/>
          <w:sz w:val="24"/>
          <w:szCs w:val="24"/>
        </w:rPr>
      </w:pPr>
    </w:p>
    <w:p>
      <w:pPr>
        <w:numPr>
          <w:ilvl w:val="0"/>
          <w:numId w:val="0"/>
        </w:numPr>
        <w:ind w:left="420" w:leftChars="0" w:firstLine="420" w:firstLineChars="0"/>
        <w:rPr>
          <w:rFonts w:hint="default" w:ascii="Times New Roman" w:hAnsi="Times New Roman" w:cs="Times New Roman"/>
          <w:b w:val="0"/>
          <w:bCs w:val="0"/>
          <w:i w:val="0"/>
          <w:iCs w:val="0"/>
          <w:sz w:val="24"/>
          <w:szCs w:val="24"/>
          <w:u w:val="single"/>
        </w:rPr>
      </w:pPr>
      <w:r>
        <w:rPr>
          <w:rFonts w:hint="default" w:ascii="Times New Roman" w:hAnsi="Times New Roman" w:cs="Times New Roman"/>
          <w:b w:val="0"/>
          <w:bCs w:val="0"/>
          <w:i w:val="0"/>
          <w:iCs w:val="0"/>
          <w:sz w:val="24"/>
          <w:szCs w:val="24"/>
          <w:u w:val="single"/>
        </w:rPr>
        <w:t>1 - Selección de candidatos:</w:t>
      </w:r>
    </w:p>
    <w:p>
      <w:pPr>
        <w:numPr>
          <w:ilvl w:val="-2"/>
          <w:numId w:val="0"/>
        </w:numPr>
        <w:ind w:left="840" w:leftChars="0" w:firstLine="420" w:firstLineChars="0"/>
        <w:rPr>
          <w:rFonts w:hint="default" w:ascii="Times New Roman" w:hAnsi="Times New Roman" w:cs="Times New Roman"/>
          <w:sz w:val="24"/>
          <w:szCs w:val="24"/>
        </w:rPr>
      </w:pPr>
      <w:r>
        <w:rPr>
          <w:rFonts w:hint="default" w:ascii="Times New Roman" w:hAnsi="Times New Roman" w:cs="Times New Roman"/>
          <w:b w:val="0"/>
          <w:bCs w:val="0"/>
          <w:i w:val="0"/>
          <w:iCs w:val="0"/>
          <w:sz w:val="24"/>
          <w:szCs w:val="24"/>
          <w:u w:val="none"/>
        </w:rPr>
        <w:t>Extrajeron el ranking de popularidad de la Internet Movie Database (IMDb)</w:t>
      </w:r>
      <w:r>
        <w:rPr>
          <w:rFonts w:hint="default" w:ascii="Times New Roman" w:hAnsi="Times New Roman" w:cs="Times New Roman"/>
          <w:b w:val="0"/>
          <w:bCs w:val="0"/>
          <w:i w:val="0"/>
          <w:iCs w:val="0"/>
          <w:sz w:val="24"/>
          <w:szCs w:val="24"/>
          <w:u w:val="none"/>
          <w:lang/>
        </w:rPr>
        <w:t xml:space="preserve"> </w:t>
      </w:r>
      <w:r>
        <w:rPr>
          <w:rFonts w:hint="default" w:ascii="Times New Roman" w:hAnsi="Times New Roman" w:cs="Times New Roman"/>
          <w:b w:val="0"/>
          <w:bCs w:val="0"/>
          <w:i w:val="0"/>
          <w:iCs w:val="0"/>
          <w:sz w:val="24"/>
          <w:szCs w:val="24"/>
          <w:u w:val="none"/>
        </w:rPr>
        <w:t>y lo intersectaron con el Freebase Knowledge Graph obteniendo una lista de 5000 candidatos (2500 masculinos y 2500 femeninos).</w:t>
      </w:r>
      <w:r>
        <w:rPr>
          <w:rFonts w:hint="default" w:ascii="Times New Roman" w:hAnsi="Times New Roman" w:cs="Times New Roman"/>
          <w:b w:val="0"/>
          <w:bCs w:val="0"/>
          <w:i w:val="0"/>
          <w:iCs w:val="0"/>
          <w:sz w:val="24"/>
          <w:szCs w:val="24"/>
          <w:u w:val="none"/>
          <w:lang/>
        </w:rPr>
        <w:t xml:space="preserve"> </w:t>
      </w:r>
      <w:r>
        <w:rPr>
          <w:rFonts w:hint="default" w:ascii="Times New Roman" w:hAnsi="Times New Roman" w:cs="Times New Roman"/>
          <w:sz w:val="24"/>
          <w:szCs w:val="24"/>
        </w:rPr>
        <w:t xml:space="preserve">Descargaron 200 imágenes para cada uno de los 5000 nombres en la lista y las presentaron a </w:t>
      </w:r>
      <w:r>
        <w:rPr>
          <w:rFonts w:hint="default" w:ascii="Times New Roman" w:hAnsi="Times New Roman" w:cs="Times New Roman"/>
          <w:i/>
          <w:iCs/>
          <w:sz w:val="24"/>
          <w:szCs w:val="24"/>
        </w:rPr>
        <w:t>anotadores</w:t>
      </w:r>
      <w:r>
        <w:rPr>
          <w:rFonts w:hint="default" w:ascii="Times New Roman" w:hAnsi="Times New Roman" w:cs="Times New Roman"/>
          <w:sz w:val="24"/>
          <w:szCs w:val="24"/>
        </w:rPr>
        <w:t xml:space="preserve"> -4 grupos de 50 personas- para que seleccionen las identidades cuyas imágenes asociadas eran lo suficientemente puras (90% o más). Resultado parcial: 3250 identidad</w:t>
      </w:r>
      <w:r>
        <w:rPr>
          <w:rFonts w:hint="default" w:ascii="Times New Roman" w:hAnsi="Times New Roman" w:cs="Times New Roman"/>
          <w:sz w:val="24"/>
          <w:szCs w:val="24"/>
          <w:lang/>
        </w:rPr>
        <w:t xml:space="preserve">es. </w:t>
      </w:r>
      <w:r>
        <w:rPr>
          <w:rFonts w:hint="default" w:ascii="Times New Roman" w:hAnsi="Times New Roman" w:cs="Times New Roman"/>
          <w:sz w:val="24"/>
          <w:szCs w:val="24"/>
        </w:rPr>
        <w:t xml:space="preserve">Por último eliminaron las que aparecen en los datasets </w:t>
      </w:r>
      <w:r>
        <w:rPr>
          <w:rFonts w:hint="default" w:ascii="Times New Roman" w:hAnsi="Times New Roman" w:cs="Times New Roman"/>
          <w:i/>
          <w:iCs/>
          <w:sz w:val="24"/>
          <w:szCs w:val="24"/>
        </w:rPr>
        <w:t>Labelled Faces in the Wild (LFW</w:t>
      </w:r>
      <w:r>
        <w:rPr>
          <w:rFonts w:hint="default" w:ascii="Times New Roman" w:hAnsi="Times New Roman" w:cs="Times New Roman"/>
          <w:sz w:val="24"/>
          <w:szCs w:val="24"/>
        </w:rPr>
        <w:t>)</w:t>
      </w:r>
      <w:r>
        <w:rPr>
          <w:rFonts w:hint="default" w:ascii="Times New Roman" w:hAnsi="Times New Roman" w:cs="Times New Roman"/>
          <w:sz w:val="24"/>
          <w:szCs w:val="24"/>
          <w:vertAlign w:val="superscript"/>
        </w:rPr>
        <w:t>[1]</w:t>
      </w:r>
      <w:r>
        <w:rPr>
          <w:rFonts w:hint="default" w:ascii="Times New Roman" w:hAnsi="Times New Roman" w:cs="Times New Roman"/>
          <w:sz w:val="24"/>
          <w:szCs w:val="24"/>
        </w:rPr>
        <w:t xml:space="preserve"> y </w:t>
      </w:r>
      <w:r>
        <w:rPr>
          <w:rFonts w:hint="default" w:ascii="Times New Roman" w:hAnsi="Times New Roman" w:cs="Times New Roman"/>
          <w:i/>
          <w:iCs/>
          <w:sz w:val="24"/>
          <w:szCs w:val="24"/>
        </w:rPr>
        <w:t>YouTubeFaces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(YTF)</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 xml:space="preserve"> para evitar repetición. Resultado final: 2622 identidades.</w:t>
      </w:r>
    </w:p>
    <w:p>
      <w:pPr>
        <w:rPr>
          <w:rFonts w:hint="default" w:ascii="Times New Roman" w:hAnsi="Times New Roman" w:cs="Times New Roman"/>
          <w:sz w:val="24"/>
          <w:szCs w:val="24"/>
        </w:rPr>
      </w:pPr>
    </w:p>
    <w:p>
      <w:pPr>
        <w:ind w:left="420" w:leftChars="0" w:firstLine="420" w:firstLineChars="0"/>
        <w:rPr>
          <w:rFonts w:hint="default" w:ascii="Times New Roman" w:hAnsi="Times New Roman" w:cs="Times New Roman"/>
          <w:sz w:val="24"/>
          <w:szCs w:val="24"/>
          <w:u w:val="none"/>
        </w:rPr>
      </w:pPr>
      <w:r>
        <w:rPr>
          <w:rFonts w:hint="default" w:ascii="Times New Roman" w:hAnsi="Times New Roman" w:cs="Times New Roman"/>
          <w:sz w:val="24"/>
          <w:szCs w:val="24"/>
          <w:u w:val="single"/>
        </w:rPr>
        <w:t>2 - Recolección de imágenes adicionales:</w:t>
      </w:r>
    </w:p>
    <w:p>
      <w:pPr>
        <w:ind w:left="840" w:leftChars="0" w:firstLine="420" w:firstLineChars="0"/>
        <w:rPr>
          <w:rFonts w:hint="default" w:ascii="Times New Roman" w:hAnsi="Times New Roman" w:cs="Times New Roman"/>
          <w:i w:val="0"/>
          <w:iCs w:val="0"/>
          <w:sz w:val="24"/>
          <w:szCs w:val="24"/>
          <w:u w:val="none"/>
        </w:rPr>
      </w:pPr>
      <w:r>
        <w:rPr>
          <w:rFonts w:hint="default" w:ascii="Times New Roman" w:hAnsi="Times New Roman" w:cs="Times New Roman"/>
          <w:sz w:val="24"/>
          <w:szCs w:val="24"/>
          <w:u w:val="none"/>
        </w:rPr>
        <w:t xml:space="preserve">Se consultó a Bing y a Google por cada identidad de la lista en dos oportunidades, la primera con su nombre completo y la segunda con el sufijo </w:t>
      </w:r>
      <w:r>
        <w:rPr>
          <w:rFonts w:hint="default" w:ascii="Times New Roman" w:hAnsi="Times New Roman" w:cs="Times New Roman"/>
          <w:i/>
          <w:iCs/>
          <w:sz w:val="24"/>
          <w:szCs w:val="24"/>
          <w:u w:val="none"/>
        </w:rPr>
        <w:t>actor</w:t>
      </w:r>
      <w:r>
        <w:rPr>
          <w:rFonts w:hint="default" w:ascii="Times New Roman" w:hAnsi="Times New Roman" w:cs="Times New Roman"/>
          <w:i w:val="0"/>
          <w:iCs w:val="0"/>
          <w:sz w:val="24"/>
          <w:szCs w:val="24"/>
          <w:u w:val="none"/>
        </w:rPr>
        <w:t>. Resultado: 2000 imágenes por identidad.</w:t>
      </w:r>
    </w:p>
    <w:p>
      <w:pPr>
        <w:rPr>
          <w:rFonts w:hint="default" w:ascii="Times New Roman" w:hAnsi="Times New Roman" w:cs="Times New Roman"/>
          <w:i w:val="0"/>
          <w:iCs w:val="0"/>
          <w:sz w:val="24"/>
          <w:szCs w:val="24"/>
          <w:u w:val="none"/>
        </w:rPr>
      </w:pPr>
    </w:p>
    <w:p>
      <w:pPr>
        <w:ind w:left="420" w:leftChars="0" w:firstLine="420" w:firstLineChars="0"/>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single"/>
        </w:rPr>
        <w:t>3 - Purificación:</w:t>
      </w:r>
    </w:p>
    <w:p>
      <w:pPr>
        <w:ind w:left="840" w:leftChars="0" w:firstLine="420" w:firstLineChars="0"/>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none"/>
        </w:rPr>
        <w:t>Para cada identidad se seleccionó un top 50 de sus mejores imágenes tomadas como samples positivos. Luego se ejecutó un clasificador SVM lineal del tipo uno-vs-resto por cada identidad, tomando como samples positivos al top 50 de dicha identidad y como samples negativos al top 50 de las restantes. Resultado: 1000 imágenes por identidad.</w:t>
      </w:r>
    </w:p>
    <w:p>
      <w:pPr>
        <w:ind w:left="420" w:leftChars="0" w:firstLine="420" w:firstLineChars="0"/>
        <w:rPr>
          <w:rFonts w:hint="default" w:ascii="Times New Roman" w:hAnsi="Times New Roman" w:cs="Times New Roman"/>
          <w:i w:val="0"/>
          <w:iCs w:val="0"/>
          <w:sz w:val="24"/>
          <w:szCs w:val="24"/>
          <w:u w:val="none"/>
        </w:rPr>
      </w:pPr>
    </w:p>
    <w:p>
      <w:pPr>
        <w:ind w:left="420" w:leftChars="0" w:firstLine="420" w:firstLineChars="0"/>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single"/>
        </w:rPr>
        <w:t>4 - Remoción de duplicados:</w:t>
      </w:r>
    </w:p>
    <w:p>
      <w:pPr>
        <w:ind w:left="840" w:leftChars="0" w:firstLine="420" w:firstLineChars="0"/>
        <w:rPr>
          <w:rFonts w:hint="default" w:ascii="Times New Roman" w:hAnsi="Times New Roman" w:cs="Times New Roman"/>
          <w:i w:val="0"/>
          <w:iCs w:val="0"/>
          <w:sz w:val="24"/>
          <w:szCs w:val="24"/>
        </w:rPr>
      </w:pPr>
      <w:r>
        <w:rPr>
          <w:rFonts w:hint="default" w:ascii="Times New Roman" w:hAnsi="Times New Roman" w:cs="Times New Roman"/>
          <w:sz w:val="24"/>
          <w:szCs w:val="24"/>
        </w:rPr>
        <w:t xml:space="preserve">Eliminaron las imágenes </w:t>
      </w:r>
      <w:r>
        <w:rPr>
          <w:rFonts w:hint="default" w:ascii="Times New Roman" w:hAnsi="Times New Roman" w:cs="Times New Roman"/>
          <w:sz w:val="24"/>
          <w:szCs w:val="24"/>
          <w:lang/>
        </w:rPr>
        <w:t xml:space="preserve">duplicadas </w:t>
      </w:r>
      <w:r>
        <w:rPr>
          <w:rFonts w:hint="default" w:ascii="Times New Roman" w:hAnsi="Times New Roman" w:cs="Times New Roman"/>
          <w:sz w:val="24"/>
          <w:szCs w:val="24"/>
        </w:rPr>
        <w:t>(encontradas por diferentes motores de búsqueda) y también l</w:t>
      </w:r>
      <w:r>
        <w:rPr>
          <w:rFonts w:hint="default" w:ascii="Times New Roman" w:hAnsi="Times New Roman" w:cs="Times New Roman"/>
          <w:sz w:val="24"/>
          <w:szCs w:val="24"/>
          <w:lang/>
        </w:rPr>
        <w:t>o</w:t>
      </w:r>
      <w:r>
        <w:rPr>
          <w:rFonts w:hint="default" w:ascii="Times New Roman" w:hAnsi="Times New Roman" w:cs="Times New Roman"/>
          <w:sz w:val="24"/>
          <w:szCs w:val="24"/>
        </w:rPr>
        <w:t xml:space="preserve">s </w:t>
      </w:r>
      <w:r>
        <w:rPr>
          <w:rFonts w:hint="default" w:ascii="Times New Roman" w:hAnsi="Times New Roman" w:cs="Times New Roman"/>
          <w:i w:val="0"/>
          <w:iCs w:val="0"/>
          <w:sz w:val="24"/>
          <w:szCs w:val="24"/>
          <w:lang/>
        </w:rPr>
        <w:t>duplicados</w:t>
      </w:r>
      <w:r>
        <w:rPr>
          <w:rFonts w:hint="default" w:ascii="Times New Roman" w:hAnsi="Times New Roman" w:cs="Times New Roman"/>
          <w:i/>
          <w:iCs/>
          <w:sz w:val="24"/>
          <w:szCs w:val="24"/>
          <w:lang/>
        </w:rPr>
        <w:t xml:space="preserve"> cercanos</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rPr>
        <w:t xml:space="preserve"> que</w:t>
      </w:r>
      <w:r>
        <w:rPr>
          <w:rFonts w:hint="default" w:ascii="Times New Roman" w:hAnsi="Times New Roman" w:cs="Times New Roman"/>
          <w:i w:val="0"/>
          <w:iCs w:val="0"/>
          <w:sz w:val="24"/>
          <w:szCs w:val="24"/>
        </w:rPr>
        <w:t xml:space="preserve"> solo se diferenciaban por tener distinto balance de colores o alguna leyenda.</w:t>
      </w:r>
    </w:p>
    <w:p>
      <w:pPr>
        <w:ind w:left="840" w:leftChars="0" w:firstLine="420" w:firstLineChars="0"/>
        <w:rPr>
          <w:rFonts w:hint="default" w:ascii="Times New Roman" w:hAnsi="Times New Roman" w:cs="Times New Roman"/>
          <w:i w:val="0"/>
          <w:iCs w:val="0"/>
          <w:sz w:val="24"/>
          <w:szCs w:val="24"/>
        </w:rPr>
      </w:pPr>
      <w:r>
        <w:rPr>
          <w:sz w:val="24"/>
        </w:rPr>
        <mc:AlternateContent>
          <mc:Choice Requires="wpg">
            <w:drawing>
              <wp:anchor distT="0" distB="0" distL="114300" distR="114300" simplePos="0" relativeHeight="251663360" behindDoc="0" locked="0" layoutInCell="1" allowOverlap="1">
                <wp:simplePos x="0" y="0"/>
                <wp:positionH relativeFrom="column">
                  <wp:posOffset>756920</wp:posOffset>
                </wp:positionH>
                <wp:positionV relativeFrom="paragraph">
                  <wp:posOffset>87630</wp:posOffset>
                </wp:positionV>
                <wp:extent cx="4966970" cy="1774825"/>
                <wp:effectExtent l="0" t="0" r="5080" b="0"/>
                <wp:wrapNone/>
                <wp:docPr id="17" name="Grupo 17"/>
                <wp:cNvGraphicFramePr/>
                <a:graphic xmlns:a="http://schemas.openxmlformats.org/drawingml/2006/main">
                  <a:graphicData uri="http://schemas.microsoft.com/office/word/2010/wordprocessingGroup">
                    <wpg:wgp>
                      <wpg:cNvGrpSpPr/>
                      <wpg:grpSpPr>
                        <a:xfrm>
                          <a:off x="0" y="0"/>
                          <a:ext cx="4966970" cy="1774825"/>
                          <a:chOff x="4667" y="13827"/>
                          <a:chExt cx="7822" cy="2795"/>
                        </a:xfrm>
                      </wpg:grpSpPr>
                      <pic:pic xmlns:pic="http://schemas.openxmlformats.org/drawingml/2006/picture">
                        <pic:nvPicPr>
                          <pic:cNvPr id="3" name="Imagen 3" descr="screenshot_15-05-2021_20-19-10"/>
                          <pic:cNvPicPr>
                            <a:picLocks noChangeAspect="true"/>
                          </pic:cNvPicPr>
                        </pic:nvPicPr>
                        <pic:blipFill>
                          <a:blip r:embed="rId6"/>
                          <a:stretch>
                            <a:fillRect/>
                          </a:stretch>
                        </pic:blipFill>
                        <pic:spPr>
                          <a:xfrm>
                            <a:off x="4667" y="13827"/>
                            <a:ext cx="7822" cy="2561"/>
                          </a:xfrm>
                          <a:prstGeom prst="rect">
                            <a:avLst/>
                          </a:prstGeom>
                        </pic:spPr>
                      </pic:pic>
                      <wps:wsp>
                        <wps:cNvPr id="5" name="Cuadro de texto 5"/>
                        <wps:cNvSpPr txBox="true"/>
                        <wps:spPr>
                          <a:xfrm>
                            <a:off x="6397" y="16220"/>
                            <a:ext cx="4362" cy="40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ascii="Times New Roman" w:hAnsi="Times New Roman" w:cs="Times New Roman"/>
                                  <w:sz w:val="18"/>
                                  <w:szCs w:val="18"/>
                                </w:rPr>
                                <w:t>Arquitectura AlexNet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59.6pt;margin-top:6.9pt;height:139.75pt;width:391.1pt;z-index:251663360;mso-width-relative:page;mso-height-relative:page;" coordorigin="4667,13827" coordsize="7822,2795" o:gfxdata="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">
                <o:lock v:ext="edit" aspectratio="f"/>
                <v:shape id="_x0000_s1026" o:spid="_x0000_s1026" o:spt="75" alt="screenshot_15-05-2021_20-19-10" type="#_x0000_t75" style="position:absolute;left:4667;top:13827;height:2561;width:7822;" filled="f" o:preferrelative="t" stroked="f" coordsize="21600,21600" o:gfxdata="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bzmIvAAAANoAAAAPAAAAAAAAAAEAIAAAADgAAABkcnMvZG93bnJldi54&#10;bWxQSwECFAAUAAAACACHTuJAMy8FnjsAAAA5AAAAEAAAAAAAAAABACAAAAAhAQAAZHJzL3NoYXBl&#10;eG1sLnhtbFBLBQYAAAAABgAGAFsBAADLAwAAAAA=&#10;">
                  <v:fill on="f" focussize="0,0"/>
                  <v:stroke on="f"/>
                  <v:imagedata r:id="rId6" o:title=""/>
                  <o:lock v:ext="edit" aspectratio="t"/>
                </v:shape>
                <v:shape id="_x0000_s1026" o:spid="_x0000_s1026" o:spt="202" type="#_x0000_t202" style="position:absolute;left:6397;top:16220;height:403;width:4362;" filled="f" stroked="f" coordsize="21600,21600" o:gfxdata="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xJKRy+AAAA2g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rFonts w:hint="default"/>
                          </w:rPr>
                        </w:pPr>
                        <w:r>
                          <w:rPr>
                            <w:rFonts w:hint="default" w:ascii="Times New Roman" w:hAnsi="Times New Roman" w:cs="Times New Roman"/>
                            <w:sz w:val="18"/>
                            <w:szCs w:val="18"/>
                          </w:rPr>
                          <w:t>Arquitectura AlexNet</w:t>
                        </w:r>
                      </w:p>
                    </w:txbxContent>
                  </v:textbox>
                </v:shape>
              </v:group>
            </w:pict>
          </mc:Fallback>
        </mc:AlternateContent>
      </w:r>
    </w:p>
    <w:p>
      <w:pPr>
        <w:ind w:left="840" w:leftChars="0" w:firstLine="420" w:firstLineChars="0"/>
        <w:rPr>
          <w:rFonts w:hint="default" w:ascii="Times New Roman" w:hAnsi="Times New Roman" w:cs="Times New Roman"/>
          <w:i w:val="0"/>
          <w:iCs w:val="0"/>
          <w:sz w:val="24"/>
          <w:szCs w:val="24"/>
        </w:rPr>
      </w:pPr>
    </w:p>
    <w:p>
      <w:pPr>
        <w:ind w:left="840" w:leftChars="0" w:firstLine="420" w:firstLineChars="0"/>
        <w:rPr>
          <w:rFonts w:hint="default" w:ascii="Times New Roman" w:hAnsi="Times New Roman" w:cs="Times New Roman"/>
          <w:i w:val="0"/>
          <w:iCs w:val="0"/>
          <w:sz w:val="24"/>
          <w:szCs w:val="24"/>
        </w:rPr>
      </w:pPr>
    </w:p>
    <w:p>
      <w:pPr>
        <w:ind w:left="840" w:leftChars="0" w:firstLine="420" w:firstLineChars="0"/>
        <w:rPr>
          <w:rFonts w:hint="default" w:ascii="Times New Roman" w:hAnsi="Times New Roman" w:cs="Times New Roman"/>
          <w:i w:val="0"/>
          <w:iCs w:val="0"/>
          <w:sz w:val="24"/>
          <w:szCs w:val="24"/>
        </w:rPr>
      </w:pPr>
    </w:p>
    <w:p>
      <w:pPr>
        <w:ind w:left="840" w:leftChars="0" w:firstLine="420" w:firstLineChars="0"/>
        <w:rPr>
          <w:rFonts w:hint="default" w:ascii="Times New Roman" w:hAnsi="Times New Roman" w:cs="Times New Roman"/>
          <w:i w:val="0"/>
          <w:iCs w:val="0"/>
          <w:sz w:val="24"/>
          <w:szCs w:val="24"/>
        </w:rPr>
      </w:pPr>
    </w:p>
    <w:p>
      <w:pPr>
        <w:ind w:left="840" w:leftChars="0" w:firstLine="420" w:firstLineChars="0"/>
        <w:rPr>
          <w:rFonts w:hint="default" w:ascii="Times New Roman" w:hAnsi="Times New Roman" w:cs="Times New Roman"/>
          <w:i w:val="0"/>
          <w:iCs w:val="0"/>
          <w:sz w:val="24"/>
          <w:szCs w:val="24"/>
        </w:rPr>
      </w:pPr>
    </w:p>
    <w:p>
      <w:pPr>
        <w:ind w:left="840" w:leftChars="0" w:firstLine="420" w:firstLineChars="0"/>
        <w:rPr>
          <w:rFonts w:hint="default" w:ascii="Times New Roman" w:hAnsi="Times New Roman" w:cs="Times New Roman"/>
          <w:i w:val="0"/>
          <w:iCs w:val="0"/>
          <w:sz w:val="24"/>
          <w:szCs w:val="24"/>
        </w:rPr>
      </w:pPr>
    </w:p>
    <w:p>
      <w:pPr>
        <w:ind w:left="840" w:leftChars="0" w:firstLine="420" w:firstLineChars="0"/>
        <w:rPr>
          <w:rFonts w:hint="default" w:ascii="Times New Roman" w:hAnsi="Times New Roman" w:cs="Times New Roman"/>
          <w:i w:val="0"/>
          <w:iCs w:val="0"/>
          <w:sz w:val="24"/>
          <w:szCs w:val="24"/>
        </w:rPr>
      </w:pPr>
    </w:p>
    <w:p>
      <w:pPr>
        <w:ind w:left="840" w:leftChars="0" w:firstLine="420" w:firstLineChars="0"/>
        <w:rPr>
          <w:rFonts w:hint="default" w:ascii="Times New Roman" w:hAnsi="Times New Roman" w:cs="Times New Roman"/>
          <w:i w:val="0"/>
          <w:iCs w:val="0"/>
          <w:sz w:val="24"/>
          <w:szCs w:val="24"/>
        </w:rPr>
      </w:pPr>
    </w:p>
    <w:p>
      <w:pPr>
        <w:ind w:left="420" w:leftChars="0" w:firstLine="420" w:firstLineChars="0"/>
        <w:rPr>
          <w:rFonts w:hint="default" w:ascii="Times New Roman" w:hAnsi="Times New Roman" w:cs="Times New Roman"/>
          <w:i w:val="0"/>
          <w:iCs w:val="0"/>
          <w:sz w:val="24"/>
          <w:szCs w:val="24"/>
          <w:u w:val="none"/>
        </w:rPr>
      </w:pPr>
      <w:r>
        <w:rPr>
          <w:rFonts w:hint="default" w:ascii="Times New Roman" w:hAnsi="Times New Roman" w:cs="Times New Roman"/>
          <w:i w:val="0"/>
          <w:iCs w:val="0"/>
          <w:sz w:val="24"/>
          <w:szCs w:val="24"/>
          <w:u w:val="single"/>
        </w:rPr>
        <w:t>5 - Filtrado manual:</w:t>
      </w:r>
    </w:p>
    <w:p>
      <w:pPr>
        <w:ind w:left="840" w:leftChars="0" w:firstLine="420" w:firstLineChars="0"/>
        <w:rPr>
          <w:rFonts w:hint="default" w:ascii="Times New Roman" w:hAnsi="Times New Roman" w:cs="Times New Roman"/>
          <w:i w:val="0"/>
          <w:iCs w:val="0"/>
          <w:sz w:val="24"/>
          <w:szCs w:val="24"/>
          <w:u w:val="none"/>
          <w:vertAlign w:val="baseline"/>
        </w:rPr>
      </w:pPr>
      <w:r>
        <w:rPr>
          <w:rFonts w:hint="default" w:ascii="Times New Roman" w:hAnsi="Times New Roman" w:cs="Times New Roman"/>
          <w:i w:val="0"/>
          <w:iCs w:val="0"/>
          <w:sz w:val="24"/>
          <w:szCs w:val="24"/>
          <w:u w:val="none"/>
        </w:rPr>
        <w:t>Teniendo 1000 imágenes por identidad se aplicó un método semi-supervisado entrenando a una CNN para ser capaz de diferenciar las 2622 identidades utilizando la arquitectura AlexNet, definida por Krizhevzky, Sutskever y Hinton</w:t>
      </w:r>
      <w:r>
        <w:rPr>
          <w:rFonts w:hint="default" w:ascii="Times New Roman" w:hAnsi="Times New Roman" w:cs="Times New Roman"/>
          <w:i w:val="0"/>
          <w:iCs w:val="0"/>
          <w:sz w:val="24"/>
          <w:szCs w:val="24"/>
          <w:u w:val="none"/>
          <w:vertAlign w:val="superscript"/>
        </w:rPr>
        <w:t>[3]</w:t>
      </w:r>
      <w:r>
        <w:rPr>
          <w:rFonts w:hint="default" w:ascii="Times New Roman" w:hAnsi="Times New Roman" w:cs="Times New Roman"/>
          <w:i w:val="0"/>
          <w:iCs w:val="0"/>
          <w:sz w:val="24"/>
          <w:szCs w:val="24"/>
          <w:u w:val="none"/>
          <w:vertAlign w:val="baseline"/>
        </w:rPr>
        <w:t xml:space="preserve">. Posteriormente se le entregó a los </w:t>
      </w:r>
      <w:r>
        <w:rPr>
          <w:rFonts w:hint="default" w:ascii="Times New Roman" w:hAnsi="Times New Roman" w:cs="Times New Roman"/>
          <w:i/>
          <w:iCs/>
          <w:sz w:val="24"/>
          <w:szCs w:val="24"/>
          <w:u w:val="none"/>
          <w:vertAlign w:val="baseline"/>
        </w:rPr>
        <w:t>anotadores</w:t>
      </w:r>
      <w:r>
        <w:rPr>
          <w:rFonts w:hint="default" w:ascii="Times New Roman" w:hAnsi="Times New Roman" w:cs="Times New Roman"/>
          <w:i w:val="0"/>
          <w:iCs w:val="0"/>
          <w:sz w:val="24"/>
          <w:szCs w:val="24"/>
          <w:u w:val="none"/>
          <w:vertAlign w:val="baseline"/>
        </w:rPr>
        <w:t xml:space="preserve"> bloques de 200 imágenes que solo se aprobaban si su pureza era 95% o más.</w:t>
      </w:r>
    </w:p>
    <w:p>
      <w:pPr>
        <w:ind w:firstLine="420" w:firstLineChars="0"/>
        <w:rPr>
          <w:rFonts w:hint="default" w:ascii="Times New Roman" w:hAnsi="Times New Roman" w:cs="Times New Roman"/>
          <w:sz w:val="24"/>
          <w:szCs w:val="24"/>
        </w:rPr>
      </w:pPr>
      <w:r>
        <w:rPr>
          <w:sz w:val="24"/>
        </w:rPr>
        <mc:AlternateContent>
          <mc:Choice Requires="wpg">
            <w:drawing>
              <wp:anchor distT="0" distB="0" distL="114300" distR="114300" simplePos="0" relativeHeight="251659264" behindDoc="0" locked="0" layoutInCell="1" allowOverlap="1">
                <wp:simplePos x="0" y="0"/>
                <wp:positionH relativeFrom="column">
                  <wp:posOffset>405765</wp:posOffset>
                </wp:positionH>
                <wp:positionV relativeFrom="paragraph">
                  <wp:posOffset>166370</wp:posOffset>
                </wp:positionV>
                <wp:extent cx="5669280" cy="1682115"/>
                <wp:effectExtent l="0" t="0" r="7620" b="0"/>
                <wp:wrapNone/>
                <wp:docPr id="11" name="Grupo 11"/>
                <wp:cNvGraphicFramePr/>
                <a:graphic xmlns:a="http://schemas.openxmlformats.org/drawingml/2006/main">
                  <a:graphicData uri="http://schemas.microsoft.com/office/word/2010/wordprocessingGroup">
                    <wpg:wgp>
                      <wpg:cNvGrpSpPr/>
                      <wpg:grpSpPr>
                        <a:xfrm>
                          <a:off x="0" y="0"/>
                          <a:ext cx="5669280" cy="1682115"/>
                          <a:chOff x="3488" y="26565"/>
                          <a:chExt cx="9766" cy="2898"/>
                        </a:xfrm>
                      </wpg:grpSpPr>
                      <pic:pic xmlns:pic="http://schemas.openxmlformats.org/drawingml/2006/picture">
                        <pic:nvPicPr>
                          <pic:cNvPr id="9" name="Imagen 9" descr="screenshot_15-05-2021_22-53-17"/>
                          <pic:cNvPicPr>
                            <a:picLocks noChangeAspect="true"/>
                          </pic:cNvPicPr>
                        </pic:nvPicPr>
                        <pic:blipFill>
                          <a:blip r:embed="rId7"/>
                          <a:stretch>
                            <a:fillRect/>
                          </a:stretch>
                        </pic:blipFill>
                        <pic:spPr>
                          <a:xfrm>
                            <a:off x="3488" y="26565"/>
                            <a:ext cx="9766" cy="2404"/>
                          </a:xfrm>
                          <a:prstGeom prst="rect">
                            <a:avLst/>
                          </a:prstGeom>
                        </pic:spPr>
                      </pic:pic>
                      <wps:wsp>
                        <wps:cNvPr id="10" name="Cuadro de texto 10"/>
                        <wps:cNvSpPr txBox="true"/>
                        <wps:spPr>
                          <a:xfrm>
                            <a:off x="6053" y="29035"/>
                            <a:ext cx="4636" cy="4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ascii="Times New Roman" w:hAnsi="Times New Roman" w:cs="Times New Roman"/>
                                  <w:sz w:val="18"/>
                                  <w:szCs w:val="18"/>
                                </w:rPr>
                                <w:t>Imágenes presentes en el dataset obtenido</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31.95pt;margin-top:13.1pt;height:132.45pt;width:446.4pt;z-index:251659264;mso-width-relative:page;mso-height-relative:page;" coordorigin="3488,26565" coordsize="9766,2898" o:gfxdata="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">
                <o:lock v:ext="edit" aspectratio="f"/>
                <v:shape id="_x0000_s1026" o:spid="_x0000_s1026" o:spt="75" alt="screenshot_15-05-2021_22-53-17" type="#_x0000_t75" style="position:absolute;left:3488;top:26565;height:2404;width:9766;" filled="f" o:preferrelative="t" stroked="f" coordsize="21600,21600" o:gfxdata="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QyQdb0AAADaAAAADwAAAAAAAAABACAAAAA4AAAAZHJzL2Rvd25yZXYu&#10;eG1sUEsBAhQAFAAAAAgAh07iQDMvBZ47AAAAOQAAABAAAAAAAAAAAQAgAAAAIgEAAGRycy9zaGFw&#10;ZXhtbC54bWxQSwUGAAAAAAYABgBbAQAAzAMAAAAA&#10;">
                  <v:fill on="f" focussize="0,0"/>
                  <v:stroke on="f"/>
                  <v:imagedata r:id="rId7" o:title=""/>
                  <o:lock v:ext="edit" aspectratio="t"/>
                </v:shape>
                <v:shape id="_x0000_s1026" o:spid="_x0000_s1026" o:spt="202" type="#_x0000_t202" style="position:absolute;left:6053;top:29035;height:428;width:4636;" filled="f" stroked="f" coordsize="21600,21600" o:gfxdata="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LJEmA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rFonts w:hint="default"/>
                          </w:rPr>
                        </w:pPr>
                        <w:r>
                          <w:rPr>
                            <w:rFonts w:hint="default" w:ascii="Times New Roman" w:hAnsi="Times New Roman" w:cs="Times New Roman"/>
                            <w:sz w:val="18"/>
                            <w:szCs w:val="18"/>
                          </w:rPr>
                          <w:t>Imágenes presentes en el dataset obtenido</w:t>
                        </w:r>
                      </w:p>
                    </w:txbxContent>
                  </v:textbox>
                </v:shape>
              </v:group>
            </w:pict>
          </mc:Fallback>
        </mc:AlternateContent>
      </w: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rPr>
          <w:rFonts w:hint="default" w:ascii="Times New Roman" w:hAnsi="Times New Roman" w:cs="Times New Roman"/>
          <w:sz w:val="24"/>
          <w:szCs w:val="24"/>
        </w:rPr>
      </w:pPr>
    </w:p>
    <w:p>
      <w:pPr>
        <w:ind w:left="840" w:leftChars="0"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El dataset quedó compuesto por 982.803 imágenes, de las cuales 95% son frontales y el 5% restante de perfil. </w:t>
      </w:r>
    </w:p>
    <w:p>
      <w:pPr>
        <w:rPr>
          <w:rFonts w:hint="default" w:ascii="Times New Roman" w:hAnsi="Times New Roman" w:cs="Times New Roman"/>
          <w:sz w:val="24"/>
          <w:szCs w:val="24"/>
        </w:rPr>
      </w:pPr>
    </w:p>
    <w:p>
      <w:pPr>
        <w:ind w:firstLine="420" w:firstLineChars="0"/>
        <w:rPr>
          <w:rFonts w:hint="default" w:ascii="Times New Roman" w:hAnsi="Times New Roman" w:cs="Times New Roman"/>
          <w:i w:val="0"/>
          <w:iCs w:val="0"/>
          <w:sz w:val="24"/>
          <w:szCs w:val="24"/>
          <w:lang/>
        </w:rPr>
      </w:pPr>
      <w:r>
        <w:rPr>
          <w:rFonts w:hint="default" w:ascii="Times New Roman" w:hAnsi="Times New Roman" w:cs="Times New Roman"/>
          <w:sz w:val="24"/>
          <w:szCs w:val="24"/>
          <w:lang/>
        </w:rPr>
        <w:t xml:space="preserve">Respecto a la construcción y arquitectura de la CNN, se crearon dos clasificadores diferentes y utilizaron 3 variantes de las 5 arquitecturas propuestas por </w:t>
      </w:r>
      <w:r>
        <w:rPr>
          <w:rFonts w:hint="default" w:ascii="Times New Roman" w:hAnsi="Times New Roman" w:cs="Times New Roman"/>
          <w:sz w:val="24"/>
          <w:szCs w:val="24"/>
        </w:rPr>
        <w:t>Simonyan &amp; Zisserman</w:t>
      </w:r>
      <w:r>
        <w:rPr>
          <w:rFonts w:hint="default" w:ascii="Times New Roman" w:hAnsi="Times New Roman" w:cs="Times New Roman"/>
          <w:sz w:val="24"/>
          <w:szCs w:val="24"/>
          <w:vertAlign w:val="superscript"/>
          <w:lang/>
        </w:rPr>
        <w:t>[4]</w:t>
      </w:r>
      <w:r>
        <w:rPr>
          <w:rFonts w:hint="default" w:ascii="Times New Roman" w:hAnsi="Times New Roman" w:cs="Times New Roman"/>
          <w:sz w:val="24"/>
          <w:szCs w:val="24"/>
          <w:vertAlign w:val="baseline"/>
          <w:lang/>
        </w:rPr>
        <w:t xml:space="preserve">. </w:t>
      </w:r>
      <w:r>
        <w:rPr>
          <w:rFonts w:hint="default" w:ascii="Times New Roman" w:hAnsi="Times New Roman" w:cs="Times New Roman"/>
          <w:i w:val="0"/>
          <w:iCs w:val="0"/>
          <w:sz w:val="24"/>
          <w:szCs w:val="24"/>
          <w:lang/>
        </w:rPr>
        <w:t xml:space="preserve">El primer modelo de la CNN ajustó </w:t>
      </w:r>
      <w:r>
        <w:rPr>
          <w:rFonts w:hint="default" w:ascii="Times New Roman" w:hAnsi="Times New Roman" w:cs="Times New Roman"/>
          <w:i w:val="0"/>
          <w:iCs w:val="0"/>
          <w:sz w:val="24"/>
          <w:szCs w:val="24"/>
        </w:rPr>
        <w:t>por cada imagen un vector de pesos y luego</w:t>
      </w:r>
      <w:r>
        <w:rPr>
          <w:rFonts w:hint="default" w:ascii="Times New Roman" w:hAnsi="Times New Roman" w:cs="Times New Roman"/>
          <w:i w:val="0"/>
          <w:iCs w:val="0"/>
          <w:sz w:val="24"/>
          <w:szCs w:val="24"/>
          <w:lang/>
        </w:rPr>
        <w:t xml:space="preserve"> -al ser abordado como un problema de clasificación de N-posibilidades siendo N = 2662-, </w:t>
      </w:r>
      <w:r>
        <w:rPr>
          <w:rFonts w:hint="default" w:ascii="Times New Roman" w:hAnsi="Times New Roman" w:cs="Times New Roman"/>
          <w:i w:val="0"/>
          <w:iCs w:val="0"/>
          <w:sz w:val="24"/>
          <w:szCs w:val="24"/>
        </w:rPr>
        <w:t>mediante una capa final completamente conex</w:t>
      </w:r>
      <w:r>
        <w:rPr>
          <w:rFonts w:hint="default" w:ascii="Times New Roman" w:hAnsi="Times New Roman" w:cs="Times New Roman"/>
          <w:i w:val="0"/>
          <w:iCs w:val="0"/>
          <w:sz w:val="24"/>
          <w:szCs w:val="24"/>
          <w:lang/>
        </w:rPr>
        <w:t>a (</w:t>
      </w:r>
      <w:r>
        <w:rPr>
          <w:rFonts w:hint="default" w:ascii="Times New Roman" w:hAnsi="Times New Roman" w:cs="Times New Roman"/>
          <w:i/>
          <w:iCs/>
          <w:sz w:val="24"/>
          <w:szCs w:val="24"/>
          <w:lang/>
        </w:rPr>
        <w:t>FC</w:t>
      </w:r>
      <w:r>
        <w:rPr>
          <w:rFonts w:hint="default" w:ascii="Times New Roman" w:hAnsi="Times New Roman" w:cs="Times New Roman"/>
          <w:i w:val="0"/>
          <w:iCs w:val="0"/>
          <w:sz w:val="24"/>
          <w:szCs w:val="24"/>
          <w:lang/>
        </w:rPr>
        <w:t xml:space="preserve"> de ahora en más) utilizó </w:t>
      </w:r>
      <w:r>
        <w:rPr>
          <w:rFonts w:hint="default" w:ascii="Times New Roman" w:hAnsi="Times New Roman" w:cs="Times New Roman"/>
          <w:i w:val="0"/>
          <w:iCs w:val="0"/>
          <w:sz w:val="24"/>
          <w:szCs w:val="24"/>
        </w:rPr>
        <w:t xml:space="preserve">un predictor lineal por </w:t>
      </w:r>
      <w:r>
        <w:rPr>
          <w:rFonts w:hint="default" w:ascii="Times New Roman" w:hAnsi="Times New Roman" w:cs="Times New Roman"/>
          <w:i w:val="0"/>
          <w:iCs w:val="0"/>
          <w:sz w:val="24"/>
          <w:szCs w:val="24"/>
          <w:lang/>
        </w:rPr>
        <w:t xml:space="preserve">cada </w:t>
      </w:r>
      <w:r>
        <w:rPr>
          <w:rFonts w:hint="default" w:ascii="Times New Roman" w:hAnsi="Times New Roman" w:cs="Times New Roman"/>
          <w:i w:val="0"/>
          <w:iCs w:val="0"/>
          <w:sz w:val="24"/>
          <w:szCs w:val="24"/>
        </w:rPr>
        <w:t>identidad que asociaba cada peso a una única identidad</w:t>
      </w:r>
      <w:r>
        <w:rPr>
          <w:rFonts w:hint="default" w:ascii="Times New Roman" w:hAnsi="Times New Roman" w:cs="Times New Roman"/>
          <w:i w:val="0"/>
          <w:iCs w:val="0"/>
          <w:sz w:val="24"/>
          <w:szCs w:val="24"/>
          <w:lang/>
        </w:rPr>
        <w:t xml:space="preserve">. Finalmente, descartó el clasificador lineal y solo retuvo los vectores de pesos ya que permitían el reconocimiento de caras mediante comparaciones usando la distancia Euclideana. </w:t>
      </w:r>
    </w:p>
    <w:p>
      <w:pPr>
        <w:ind w:firstLine="420" w:firstLineChars="0"/>
        <w:rPr>
          <w:rFonts w:hint="default" w:ascii="Times New Roman" w:hAnsi="Times New Roman" w:cs="Times New Roman"/>
          <w:i w:val="0"/>
          <w:iCs w:val="0"/>
          <w:sz w:val="24"/>
          <w:szCs w:val="24"/>
          <w:lang/>
        </w:rPr>
      </w:pPr>
    </w:p>
    <w:p>
      <w:pPr>
        <w:ind w:firstLine="420" w:firstLineChars="0"/>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El segundo modelo fué creado para optimizar la razón de ser de la CNN, que es la identificación de caras utilizando la distancia Euclideana, y por ende no fué abordado como un problema de clasificación con N-posibilidades sino buscando minimizar las diferencias entre cada peso. Este modelo utilizó l</w:t>
      </w:r>
      <w:r>
        <w:rPr>
          <w:rFonts w:hint="default" w:ascii="Times New Roman" w:hAnsi="Times New Roman" w:cs="Times New Roman"/>
          <w:i w:val="0"/>
          <w:iCs w:val="0"/>
          <w:sz w:val="24"/>
          <w:szCs w:val="24"/>
        </w:rPr>
        <w:t>os vectores de pesos</w:t>
      </w:r>
      <w:r>
        <w:rPr>
          <w:rFonts w:hint="default" w:ascii="Times New Roman" w:hAnsi="Times New Roman" w:cs="Times New Roman"/>
          <w:i w:val="0"/>
          <w:iCs w:val="0"/>
          <w:sz w:val="24"/>
          <w:szCs w:val="24"/>
          <w:lang/>
        </w:rPr>
        <w:t xml:space="preserve"> obtenidos en el modelo anterior y los tuneó mediante un esquema de entrenamiento llamado </w:t>
      </w:r>
      <w:r>
        <w:rPr>
          <w:rFonts w:hint="default" w:ascii="Times New Roman" w:hAnsi="Times New Roman" w:cs="Times New Roman"/>
          <w:i/>
          <w:iCs/>
          <w:sz w:val="24"/>
          <w:szCs w:val="24"/>
          <w:lang/>
        </w:rPr>
        <w:t>triplet-loss</w:t>
      </w:r>
      <w:r>
        <w:rPr>
          <w:rFonts w:hint="default" w:ascii="Times New Roman" w:hAnsi="Times New Roman" w:cs="Times New Roman"/>
          <w:i w:val="0"/>
          <w:iCs w:val="0"/>
          <w:sz w:val="24"/>
          <w:szCs w:val="24"/>
          <w:lang/>
        </w:rPr>
        <w:t xml:space="preserve"> que tiene dos diferencias fundamentales con el modelo inicial: </w:t>
      </w:r>
    </w:p>
    <w:p>
      <w:pPr>
        <w:numPr>
          <w:ilvl w:val="0"/>
          <w:numId w:val="12"/>
        </w:numPr>
        <w:tabs>
          <w:tab w:val="left" w:pos="420"/>
        </w:tabs>
        <w:ind w:left="845" w:leftChars="0" w:hanging="425" w:firstLineChars="0"/>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La cantidad de clases N =/= 2662 identidades, es 1024.</w:t>
      </w:r>
    </w:p>
    <w:p>
      <w:pPr>
        <w:numPr>
          <w:ilvl w:val="0"/>
          <w:numId w:val="12"/>
        </w:numPr>
        <w:tabs>
          <w:tab w:val="left" w:pos="420"/>
        </w:tabs>
        <w:ind w:left="845" w:leftChars="0" w:hanging="425" w:firstLineChars="0"/>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El ajuste del vector de pesos se realiza con un triplete</w:t>
      </w:r>
      <w:r>
        <w:rPr>
          <w:rFonts w:hint="default" w:ascii="Times New Roman" w:hAnsi="Times New Roman" w:cs="Times New Roman"/>
          <w:i/>
          <w:iCs/>
          <w:sz w:val="24"/>
          <w:szCs w:val="24"/>
          <w:lang/>
        </w:rPr>
        <w:t xml:space="preserve"> (a, p, n)</w:t>
      </w:r>
      <w:r>
        <w:rPr>
          <w:rFonts w:hint="default" w:ascii="Times New Roman" w:hAnsi="Times New Roman" w:cs="Times New Roman"/>
          <w:i w:val="0"/>
          <w:iCs w:val="0"/>
          <w:sz w:val="24"/>
          <w:szCs w:val="24"/>
          <w:lang/>
        </w:rPr>
        <w:t xml:space="preserve"> siendo:</w:t>
      </w:r>
    </w:p>
    <w:p>
      <w:pPr>
        <w:numPr>
          <w:ilvl w:val="0"/>
          <w:numId w:val="13"/>
        </w:numPr>
        <w:tabs>
          <w:tab w:val="left" w:pos="420"/>
        </w:tabs>
        <w:ind w:left="1265" w:leftChars="0" w:hanging="425" w:firstLineChars="0"/>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 xml:space="preserve">Una cara la </w:t>
      </w:r>
      <w:r>
        <w:rPr>
          <w:rFonts w:hint="default" w:ascii="Times New Roman" w:hAnsi="Times New Roman" w:cs="Times New Roman"/>
          <w:i/>
          <w:iCs/>
          <w:sz w:val="24"/>
          <w:szCs w:val="24"/>
          <w:lang/>
        </w:rPr>
        <w:t>a</w:t>
      </w:r>
      <w:r>
        <w:rPr>
          <w:rFonts w:hint="default" w:ascii="Times New Roman" w:hAnsi="Times New Roman" w:cs="Times New Roman"/>
          <w:i w:val="0"/>
          <w:iCs w:val="0"/>
          <w:sz w:val="24"/>
          <w:szCs w:val="24"/>
          <w:lang/>
        </w:rPr>
        <w:t xml:space="preserve"> (anchor/anclaje).</w:t>
      </w:r>
    </w:p>
    <w:p>
      <w:pPr>
        <w:numPr>
          <w:ilvl w:val="0"/>
          <w:numId w:val="13"/>
        </w:numPr>
        <w:tabs>
          <w:tab w:val="left" w:pos="420"/>
        </w:tabs>
        <w:ind w:left="1265" w:leftChars="0" w:hanging="425" w:firstLineChars="0"/>
        <w:rPr>
          <w:rFonts w:hint="default" w:ascii="Times New Roman" w:hAnsi="Times New Roman" w:cs="Times New Roman"/>
          <w:i w:val="0"/>
          <w:iCs w:val="0"/>
          <w:sz w:val="24"/>
          <w:szCs w:val="24"/>
          <w:lang/>
        </w:rPr>
      </w:pPr>
      <w:r>
        <w:rPr>
          <w:rFonts w:hint="default" w:ascii="Times New Roman" w:hAnsi="Times New Roman" w:cs="Times New Roman"/>
          <w:i/>
          <w:iCs/>
          <w:sz w:val="24"/>
          <w:szCs w:val="24"/>
          <w:lang/>
        </w:rPr>
        <w:t>p</w:t>
      </w:r>
      <w:r>
        <w:rPr>
          <w:rFonts w:hint="default" w:ascii="Times New Roman" w:hAnsi="Times New Roman" w:cs="Times New Roman"/>
          <w:i w:val="0"/>
          <w:iCs w:val="0"/>
          <w:sz w:val="24"/>
          <w:szCs w:val="24"/>
          <w:lang/>
        </w:rPr>
        <w:t xml:space="preserve"> los ejemplos positivos de la identidad asociada a la cara.</w:t>
      </w:r>
    </w:p>
    <w:p>
      <w:pPr>
        <w:numPr>
          <w:ilvl w:val="0"/>
          <w:numId w:val="13"/>
        </w:numPr>
        <w:tabs>
          <w:tab w:val="left" w:pos="420"/>
        </w:tabs>
        <w:ind w:left="1265" w:leftChars="0" w:hanging="425" w:firstLineChars="0"/>
        <w:rPr>
          <w:rFonts w:hint="default" w:ascii="Times New Roman" w:hAnsi="Times New Roman" w:cs="Times New Roman"/>
          <w:i w:val="0"/>
          <w:iCs w:val="0"/>
          <w:sz w:val="24"/>
          <w:szCs w:val="24"/>
          <w:lang/>
        </w:rPr>
      </w:pPr>
      <w:r>
        <w:rPr>
          <w:rFonts w:hint="default" w:ascii="Times New Roman" w:hAnsi="Times New Roman" w:cs="Times New Roman"/>
          <w:i/>
          <w:iCs/>
          <w:sz w:val="24"/>
          <w:szCs w:val="24"/>
          <w:lang/>
        </w:rPr>
        <w:t xml:space="preserve">n </w:t>
      </w:r>
      <w:r>
        <w:rPr>
          <w:rFonts w:hint="default" w:ascii="Times New Roman" w:hAnsi="Times New Roman" w:cs="Times New Roman"/>
          <w:i w:val="0"/>
          <w:iCs w:val="0"/>
          <w:sz w:val="24"/>
          <w:szCs w:val="24"/>
          <w:lang/>
        </w:rPr>
        <w:t>los ejemplos negativos.</w:t>
      </w:r>
    </w:p>
    <w:p>
      <w:pPr>
        <w:numPr>
          <w:numId w:val="0"/>
        </w:numPr>
        <w:tabs>
          <w:tab w:val="left" w:pos="420"/>
        </w:tabs>
        <w:rPr>
          <w:rFonts w:hint="default" w:ascii="Times New Roman" w:hAnsi="Times New Roman" w:cs="Times New Roman"/>
          <w:i w:val="0"/>
          <w:iCs w:val="0"/>
          <w:sz w:val="24"/>
          <w:szCs w:val="24"/>
          <w:lang/>
        </w:rPr>
      </w:pPr>
    </w:p>
    <w:p>
      <w:pPr>
        <w:numPr>
          <w:numId w:val="0"/>
        </w:numPr>
        <w:tabs>
          <w:tab w:val="left" w:pos="420"/>
        </w:tabs>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ab/>
        <w:t xml:space="preserve">Con respecto a las variantes de arquitectura, se basan en la versión A de </w:t>
      </w:r>
      <w:r>
        <w:rPr>
          <w:rFonts w:hint="default" w:ascii="Times New Roman" w:hAnsi="Times New Roman" w:cs="Times New Roman"/>
          <w:sz w:val="24"/>
          <w:szCs w:val="24"/>
        </w:rPr>
        <w:t>Simonyan &amp; Zisserman</w:t>
      </w:r>
      <w:r>
        <w:rPr>
          <w:rFonts w:hint="default" w:ascii="Times New Roman" w:hAnsi="Times New Roman" w:cs="Times New Roman"/>
          <w:sz w:val="24"/>
          <w:szCs w:val="24"/>
          <w:vertAlign w:val="superscript"/>
          <w:lang/>
        </w:rPr>
        <w:t>[4]</w:t>
      </w:r>
      <w:r>
        <w:rPr>
          <w:rFonts w:hint="default" w:ascii="Times New Roman" w:hAnsi="Times New Roman" w:cs="Times New Roman"/>
          <w:i w:val="0"/>
          <w:iCs w:val="0"/>
          <w:sz w:val="24"/>
          <w:szCs w:val="24"/>
          <w:lang/>
        </w:rPr>
        <w:t xml:space="preserve"> que consta de 11 bloques donde c/u contiene un operador lineal seguido las funciones de activación ReLU o max-pooling. Los primeros 8 son convolucionales -el operador es un banco de filtros lineales- mientras que los últimos 3 son FC y su cantidad de filtros es igual a la cantidad de entradas que recibe la CNN. Los primeras dos capas FC poseen 4096 salidas mientras que las salidas de la última FC dependen del clasificador utilizado: si es el primero son 2662 y si es el segundo son 1024. Respecto a las variantes B y D, estas agregan 2 y 5 capas convolucionales respectivamente a la arquitectura de A. La entrada de todas las variantes de la CNN es la misma, reciben una imagen cuyo tamaño es una matriz cuadrada de 224x224 valores.</w:t>
      </w:r>
    </w:p>
    <w:p>
      <w:pPr>
        <w:ind w:firstLine="420" w:firstLineChars="0"/>
        <w:rPr>
          <w:rFonts w:hint="default" w:ascii="Times New Roman" w:hAnsi="Times New Roman" w:cs="Times New Roman"/>
          <w:i w:val="0"/>
          <w:iCs w:val="0"/>
          <w:sz w:val="24"/>
          <w:szCs w:val="24"/>
        </w:rPr>
      </w:pPr>
    </w:p>
    <w:p>
      <w:pPr>
        <w:ind w:firstLine="420" w:firstLineChars="0"/>
        <w:rPr>
          <w:rFonts w:hint="default" w:ascii="Times New Roman" w:hAnsi="Times New Roman" w:cs="Times New Roman"/>
          <w:sz w:val="24"/>
          <w:szCs w:val="24"/>
          <w:lang/>
        </w:rPr>
      </w:pPr>
      <w:r>
        <w:rPr>
          <w:rFonts w:hint="default" w:ascii="Times New Roman" w:hAnsi="Times New Roman" w:cs="Times New Roman"/>
          <w:i w:val="0"/>
          <w:iCs w:val="0"/>
          <w:sz w:val="24"/>
          <w:szCs w:val="24"/>
          <w:lang/>
        </w:rPr>
        <w:t>La arquitectura A fué entrenada desde cero y sus resultados tomados como puntos de partida para las variantes B y D gracias al agregado de 2 y 5 capas convolucionales respectivamente (como se dijo antes), inicializando los pesos de las mismas al azar, entrenándolas y luego re-entrenando la red por completo con una velocidad de aprendizaje menor a la de A.</w:t>
      </w: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i w:val="0"/>
          <w:iCs w:val="0"/>
          <w:sz w:val="24"/>
          <w:szCs w:val="24"/>
        </w:rPr>
      </w:pPr>
      <w:r>
        <w:rPr>
          <w:rFonts w:hint="default" w:ascii="Times New Roman" w:hAnsi="Times New Roman" w:cs="Times New Roman"/>
          <w:sz w:val="24"/>
          <w:szCs w:val="24"/>
        </w:rPr>
        <w:t>El rendimiento de estas arquitecturas fué testeado sobre un SLI</w:t>
      </w:r>
      <w:r>
        <w:rPr>
          <w:rFonts w:hint="default" w:ascii="Times New Roman" w:hAnsi="Times New Roman" w:cs="Times New Roman"/>
          <w:sz w:val="24"/>
          <w:szCs w:val="24"/>
          <w:vertAlign w:val="superscript"/>
        </w:rPr>
        <w:t>[5]</w:t>
      </w:r>
      <w:r>
        <w:rPr>
          <w:rFonts w:hint="default" w:ascii="Times New Roman" w:hAnsi="Times New Roman" w:cs="Times New Roman"/>
          <w:sz w:val="24"/>
          <w:szCs w:val="24"/>
        </w:rPr>
        <w:t xml:space="preserve"> de 4 GPUs Nvidia Titan Black de 6Gb de RAM y utilizando el dataset LFW. Por último, se comparó su rendimiento contra los de los métodos que se consideran </w:t>
      </w:r>
      <w:r>
        <w:rPr>
          <w:rFonts w:hint="default" w:ascii="Times New Roman" w:hAnsi="Times New Roman" w:cs="Times New Roman"/>
          <w:i/>
          <w:iCs/>
          <w:sz w:val="24"/>
          <w:szCs w:val="24"/>
        </w:rPr>
        <w:t>estado del arte</w:t>
      </w:r>
      <w:r>
        <w:rPr>
          <w:rFonts w:hint="default" w:ascii="Times New Roman" w:hAnsi="Times New Roman" w:cs="Times New Roman"/>
          <w:i w:val="0"/>
          <w:iCs w:val="0"/>
          <w:sz w:val="24"/>
          <w:szCs w:val="24"/>
        </w:rPr>
        <w:t xml:space="preserve"> y que fueron testeados contra los datasets LFW e ITF.</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sz w:val="24"/>
        </w:rPr>
        <mc:AlternateContent>
          <mc:Choice Requires="wpg">
            <w:drawing>
              <wp:anchor distT="0" distB="0" distL="114300" distR="114300" simplePos="0" relativeHeight="251664384" behindDoc="0" locked="0" layoutInCell="1" allowOverlap="1">
                <wp:simplePos x="0" y="0"/>
                <wp:positionH relativeFrom="column">
                  <wp:posOffset>1123315</wp:posOffset>
                </wp:positionH>
                <wp:positionV relativeFrom="paragraph">
                  <wp:posOffset>25400</wp:posOffset>
                </wp:positionV>
                <wp:extent cx="4234180" cy="4533900"/>
                <wp:effectExtent l="9525" t="0" r="4445" b="0"/>
                <wp:wrapNone/>
                <wp:docPr id="23" name="Grupo 23"/>
                <wp:cNvGraphicFramePr/>
                <a:graphic xmlns:a="http://schemas.openxmlformats.org/drawingml/2006/main">
                  <a:graphicData uri="http://schemas.microsoft.com/office/word/2010/wordprocessingGroup">
                    <wpg:wgp>
                      <wpg:cNvGrpSpPr/>
                      <wpg:grpSpPr>
                        <a:xfrm>
                          <a:off x="0" y="0"/>
                          <a:ext cx="4234180" cy="4533900"/>
                          <a:chOff x="4491" y="35560"/>
                          <a:chExt cx="6668" cy="7140"/>
                        </a:xfrm>
                      </wpg:grpSpPr>
                      <wps:wsp>
                        <wps:cNvPr id="13" name="Cuadro de texto 13"/>
                        <wps:cNvSpPr txBox="true"/>
                        <wps:spPr>
                          <a:xfrm>
                            <a:off x="5030" y="42310"/>
                            <a:ext cx="5590" cy="3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rPr>
                              </w:pPr>
                              <w:r>
                                <w:rPr>
                                  <w:rFonts w:hint="default" w:ascii="Times New Roman" w:hAnsi="Times New Roman" w:cs="Times New Roman"/>
                                  <w:sz w:val="18"/>
                                  <w:szCs w:val="18"/>
                                  <w:lang/>
                                </w:rPr>
                                <w:t>Arquitecturas de Simonyan &amp; Zisserman</w:t>
                              </w:r>
                              <w:r>
                                <w:rPr>
                                  <w:rFonts w:hint="default" w:ascii="Times New Roman" w:hAnsi="Times New Roman" w:cs="Times New Roman"/>
                                  <w:sz w:val="18"/>
                                  <w:szCs w:val="18"/>
                                  <w:vertAlign w:val="superscript"/>
                                  <w:lang/>
                                </w:rPr>
                                <w:t>[4]</w:t>
                              </w:r>
                              <w:r>
                                <w:rPr>
                                  <w:rFonts w:hint="default" w:ascii="Times New Roman" w:hAnsi="Times New Roman" w:cs="Times New Roman"/>
                                  <w:sz w:val="18"/>
                                  <w:szCs w:val="18"/>
                                  <w:lang/>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grpSp>
                        <wpg:cNvPr id="22" name="Grupo 22"/>
                        <wpg:cNvGrpSpPr/>
                        <wpg:grpSpPr>
                          <a:xfrm>
                            <a:off x="4491" y="35560"/>
                            <a:ext cx="6669" cy="6808"/>
                            <a:chOff x="4536" y="35560"/>
                            <a:chExt cx="6669" cy="6808"/>
                          </a:xfrm>
                        </wpg:grpSpPr>
                        <pic:pic xmlns:pic="http://schemas.openxmlformats.org/drawingml/2006/picture">
                          <pic:nvPicPr>
                            <pic:cNvPr id="1" name="Imagen 1" descr="screenshot_22-05-2021_12-06-43"/>
                            <pic:cNvPicPr>
                              <a:picLocks noChangeAspect="true"/>
                            </pic:cNvPicPr>
                          </pic:nvPicPr>
                          <pic:blipFill>
                            <a:blip r:embed="rId8"/>
                            <a:stretch>
                              <a:fillRect/>
                            </a:stretch>
                          </pic:blipFill>
                          <pic:spPr>
                            <a:xfrm>
                              <a:off x="4539" y="35560"/>
                              <a:ext cx="6666" cy="6809"/>
                            </a:xfrm>
                            <a:prstGeom prst="rect">
                              <a:avLst/>
                            </a:prstGeom>
                          </pic:spPr>
                        </pic:pic>
                        <wpg:grpSp>
                          <wpg:cNvPr id="21" name="Grupo 21"/>
                          <wpg:cNvGrpSpPr/>
                          <wpg:grpSpPr>
                            <a:xfrm>
                              <a:off x="4536" y="35773"/>
                              <a:ext cx="5510" cy="6586"/>
                              <a:chOff x="4536" y="35773"/>
                              <a:chExt cx="5510" cy="6586"/>
                            </a:xfrm>
                          </wpg:grpSpPr>
                          <wps:wsp>
                            <wps:cNvPr id="18" name="Rectángulo 18"/>
                            <wps:cNvSpPr/>
                            <wps:spPr>
                              <a:xfrm>
                                <a:off x="4536" y="35773"/>
                                <a:ext cx="1156" cy="6587"/>
                              </a:xfrm>
                              <a:prstGeom prst="rect">
                                <a:avLst/>
                              </a:prstGeom>
                              <a:noFill/>
                              <a:ln w="19050">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19" name="Rectángulo 19"/>
                            <wps:cNvSpPr/>
                            <wps:spPr>
                              <a:xfrm>
                                <a:off x="6719" y="35773"/>
                                <a:ext cx="1156" cy="658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20" name="Rectángulo 20"/>
                            <wps:cNvSpPr/>
                            <wps:spPr>
                              <a:xfrm>
                                <a:off x="8890" y="35773"/>
                                <a:ext cx="1156" cy="658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g:grpSp>
                      </wpg:grpSp>
                    </wpg:wgp>
                  </a:graphicData>
                </a:graphic>
              </wp:anchor>
            </w:drawing>
          </mc:Choice>
          <mc:Fallback>
            <w:pict>
              <v:group id="_x0000_s1026" o:spid="_x0000_s1026" o:spt="203" style="position:absolute;left:0pt;margin-left:88.45pt;margin-top:2pt;height:357pt;width:333.4pt;z-index:251664384;mso-width-relative:page;mso-height-relative:page;" coordorigin="4491,35560" coordsize="6668,7140" o:gfxdata="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">
                <o:lock v:ext="edit" aspectratio="f"/>
                <v:shape id="_x0000_s1026" o:spid="_x0000_s1026" o:spt="202" type="#_x0000_t202" style="position:absolute;left:5030;top:42310;height:391;width:5590;" filled="f" stroked="f" coordsize="21600,21600" o:gfxdata="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79tf3vAAAANs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jc w:val="center"/>
                          <w:rPr>
                            <w:rFonts w:hint="default"/>
                            <w:lang/>
                          </w:rPr>
                        </w:pPr>
                        <w:r>
                          <w:rPr>
                            <w:rFonts w:hint="default" w:ascii="Times New Roman" w:hAnsi="Times New Roman" w:cs="Times New Roman"/>
                            <w:sz w:val="18"/>
                            <w:szCs w:val="18"/>
                            <w:lang/>
                          </w:rPr>
                          <w:t>Arquitecturas de Simonyan &amp; Zisserman</w:t>
                        </w:r>
                        <w:r>
                          <w:rPr>
                            <w:rFonts w:hint="default" w:ascii="Times New Roman" w:hAnsi="Times New Roman" w:cs="Times New Roman"/>
                            <w:sz w:val="18"/>
                            <w:szCs w:val="18"/>
                            <w:vertAlign w:val="superscript"/>
                            <w:lang/>
                          </w:rPr>
                          <w:t>[4]</w:t>
                        </w:r>
                        <w:r>
                          <w:rPr>
                            <w:rFonts w:hint="default" w:ascii="Times New Roman" w:hAnsi="Times New Roman" w:cs="Times New Roman"/>
                            <w:sz w:val="18"/>
                            <w:szCs w:val="18"/>
                            <w:lang/>
                          </w:rPr>
                          <w:t>.</w:t>
                        </w:r>
                      </w:p>
                    </w:txbxContent>
                  </v:textbox>
                </v:shape>
                <v:group id="_x0000_s1026" o:spid="_x0000_s1026" o:spt="203" style="position:absolute;left:4491;top:35560;height:6808;width:6669;" coordorigin="4536,35560" coordsize="6669,6808" o:gfxdata="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j/GBEvgAAANsAAAAPAAAAAAAAAAEA&#10;IAAAADgAAABkcnMvZG93bnJldi54bWxQSwECFAAUAAAACACHTuJAMy8FnjsAAAA5AAAAFQAAAAAA&#10;AAABACAAAAAjAQAAZHJzL2dyb3Vwc2hhcGV4bWwueG1sUEsFBgAAAAAGAAYAYAEAAOADAAAAAA==&#10;">
                  <o:lock v:ext="edit" aspectratio="f"/>
                  <v:shape id="_x0000_s1026" o:spid="_x0000_s1026" o:spt="75" alt="screenshot_22-05-2021_12-06-43" type="#_x0000_t75" style="position:absolute;left:4539;top:35560;height:6809;width:6666;" filled="f" o:preferrelative="t" stroked="f" coordsize="21600,21600" o:gfxdata="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QRPUa7AAAA2gAAAA8AAAAAAAAAAQAgAAAAOAAAAGRycy9kb3ducmV2Lnht&#10;bFBLAQIUABQAAAAIAIdO4kAzLwWeOwAAADkAAAAQAAAAAAAAAAEAIAAAACABAABkcnMvc2hhcGV4&#10;bWwueG1sUEsFBgAAAAAGAAYAWwEAAMoDAAAAAA==&#10;">
                    <v:fill on="f" focussize="0,0"/>
                    <v:stroke on="f"/>
                    <v:imagedata r:id="rId8" o:title="screenshot_22-05-2021_12-06-43"/>
                    <o:lock v:ext="edit" aspectratio="t"/>
                  </v:shape>
                  <v:group id="_x0000_s1026" o:spid="_x0000_s1026" o:spt="203" style="position:absolute;left:4536;top:35773;height:6586;width:5510;" coordorigin="4536,35773" coordsize="5510,6586"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rect id="_x0000_s1026" o:spid="_x0000_s1026" o:spt="1" style="position:absolute;left:4536;top:35773;height:6587;width:1156;v-text-anchor:middle;" filled="f" stroked="t" coordsize="21600,21600" o:gfxdata="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KMOqb0AAADbAAAADwAAAAAAAAABACAAAAA4AAAAZHJzL2Rvd25yZXYu&#10;eG1sUEsBAhQAFAAAAAgAh07iQDMvBZ47AAAAOQAAABAAAAAAAAAAAQAgAAAAIgEAAGRycy9zaGFw&#10;ZXhtbC54bWxQSwUGAAAAAAYABgBbAQAAzAMAAAAA&#10;">
                      <v:fill on="f" focussize="0,0"/>
                      <v:stroke weight="1.5pt" color="#FF0000 [3204]" miterlimit="8" joinstyle="miter"/>
                      <v:imagedata o:title=""/>
                      <o:lock v:ext="edit" aspectratio="f"/>
                    </v:rect>
                    <v:rect id="_x0000_s1026" o:spid="_x0000_s1026" o:spt="1" style="position:absolute;left:6719;top:35773;height:6587;width:1156;v-text-anchor:middle;" filled="f" stroked="t" coordsize="21600,21600" o:gfxdata="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vqzK7AAAA2wAAAA8AAAAAAAAAAQAgAAAAOAAAAGRycy9kb3ducmV2Lnht&#10;bFBLAQIUABQAAAAIAIdO4kAzLwWeOwAAADkAAAAQAAAAAAAAAAEAIAAAACABAABkcnMvc2hhcGV4&#10;bWwueG1sUEsFBgAAAAAGAAYAWwEAAMoDAAAAAA==&#10;">
                      <v:fill on="f" focussize="0,0"/>
                      <v:stroke weight="1.5pt" color="#FF0000 [3204]" miterlimit="8" joinstyle="miter"/>
                      <v:imagedata o:title=""/>
                      <o:lock v:ext="edit" aspectratio="f"/>
                    </v:rect>
                    <v:rect id="_x0000_s1026" o:spid="_x0000_s1026" o:spt="1" style="position:absolute;left:8890;top:35773;height:6587;width:1156;v-text-anchor:middle;" filled="f" stroked="t" coordsize="21600,21600" o:gfxdata="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LnIEroAAADbAAAADwAAAAAAAAABACAAAAA4AAAAZHJzL2Rvd25yZXYueG1s&#10;UEsBAhQAFAAAAAgAh07iQDMvBZ47AAAAOQAAABAAAAAAAAAAAQAgAAAAHwEAAGRycy9zaGFwZXht&#10;bC54bWxQSwUGAAAAAAYABgBbAQAAyQMAAAAA&#10;">
                      <v:fill on="f" focussize="0,0"/>
                      <v:stroke weight="1.5pt" color="#FF0000 [3204]" miterlimit="8" joinstyle="miter"/>
                      <v:imagedata o:title=""/>
                      <o:lock v:ext="edit" aspectratio="f"/>
                    </v:rect>
                  </v:group>
                </v:group>
              </v:group>
            </w:pict>
          </mc:Fallback>
        </mc:AlternateContent>
      </w: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p>
    <w:p>
      <w:pPr>
        <w:rPr>
          <w:rFonts w:hint="default" w:ascii="Times New Roman" w:hAnsi="Times New Roman" w:cs="Times New Roman"/>
          <w:i w:val="0"/>
          <w:iCs w:val="0"/>
          <w:sz w:val="24"/>
          <w:szCs w:val="24"/>
          <w:lang/>
        </w:rPr>
      </w:pPr>
    </w:p>
    <w:p>
      <w:pPr>
        <w:ind w:firstLine="420" w:firstLineChars="0"/>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 xml:space="preserve">Se detectó que la arquitectura B provee una pequeña mejora respecto a los resultados de A mientras que D, a pesar de ser la más compleja, no presentó mejoras que justifiquen su utilización por sobre B. Respecto a los dos clasificadores, el segundo que utilizaba </w:t>
      </w:r>
      <w:r>
        <w:rPr>
          <w:rFonts w:hint="default" w:ascii="Times New Roman" w:hAnsi="Times New Roman" w:cs="Times New Roman"/>
          <w:i/>
          <w:iCs/>
          <w:sz w:val="24"/>
          <w:szCs w:val="24"/>
          <w:lang/>
        </w:rPr>
        <w:t>triplet-loss</w:t>
      </w:r>
      <w:r>
        <w:rPr>
          <w:rFonts w:hint="default" w:ascii="Times New Roman" w:hAnsi="Times New Roman" w:cs="Times New Roman"/>
          <w:i w:val="0"/>
          <w:iCs w:val="0"/>
          <w:sz w:val="24"/>
          <w:szCs w:val="24"/>
          <w:lang/>
        </w:rPr>
        <w:t xml:space="preserve"> no solo introdujo una mejora de 1.8% respecto al primero sino que también redujo el ratio de error un 68%, convirtiéndolo en un factor clave.</w:t>
      </w:r>
    </w:p>
    <w:p>
      <w:pPr>
        <w:ind w:firstLine="420" w:firstLineChars="0"/>
        <w:rPr>
          <w:rFonts w:hint="default" w:ascii="Times New Roman" w:hAnsi="Times New Roman" w:cs="Times New Roman"/>
          <w:i w:val="0"/>
          <w:iCs w:val="0"/>
          <w:sz w:val="24"/>
          <w:szCs w:val="24"/>
          <w:lang/>
        </w:rPr>
      </w:pPr>
    </w:p>
    <w:p>
      <w:pPr>
        <w:ind w:firstLine="420" w:firstLineChars="0"/>
        <w:rPr>
          <w:rFonts w:hint="default" w:ascii="Times New Roman" w:hAnsi="Times New Roman" w:cs="Times New Roman"/>
          <w:i w:val="0"/>
          <w:iCs w:val="0"/>
          <w:sz w:val="24"/>
          <w:szCs w:val="24"/>
          <w:lang/>
        </w:rPr>
      </w:pPr>
      <w:r>
        <w:rPr>
          <w:rFonts w:hint="default" w:ascii="Times New Roman" w:hAnsi="Times New Roman" w:cs="Times New Roman"/>
          <w:i w:val="0"/>
          <w:iCs w:val="0"/>
          <w:sz w:val="24"/>
          <w:szCs w:val="24"/>
          <w:lang/>
        </w:rPr>
        <w:t xml:space="preserve">La conclusión más importante es que se obtuvieron resultados muy similares -y en su mayoría superiores- a los de los métodos considerados </w:t>
      </w:r>
      <w:r>
        <w:rPr>
          <w:rFonts w:hint="default" w:ascii="Times New Roman" w:hAnsi="Times New Roman" w:cs="Times New Roman"/>
          <w:i/>
          <w:iCs/>
          <w:sz w:val="24"/>
          <w:szCs w:val="24"/>
          <w:lang/>
        </w:rPr>
        <w:t>estado del arte</w:t>
      </w:r>
      <w:r>
        <w:rPr>
          <w:rFonts w:hint="default" w:ascii="Times New Roman" w:hAnsi="Times New Roman" w:cs="Times New Roman"/>
          <w:i w:val="0"/>
          <w:iCs w:val="0"/>
          <w:sz w:val="24"/>
          <w:szCs w:val="24"/>
          <w:lang/>
        </w:rPr>
        <w:t xml:space="preserve"> aplicando un entrenamiento apropiado, sobre un dataset nuevo con pocas imágenes (comparado a los de las grandes corporaciones) y con una arquitectura no muy compleja, lo que convierte a esta CNN en algo muy prometedor. </w:t>
      </w:r>
    </w:p>
    <w:p>
      <w:pPr>
        <w:ind w:firstLine="420" w:firstLineChars="0"/>
        <w:rPr>
          <w:rFonts w:hint="default" w:ascii="Times New Roman" w:hAnsi="Times New Roman" w:cs="Times New Roman"/>
          <w:i w:val="0"/>
          <w:iCs w:val="0"/>
          <w:sz w:val="24"/>
          <w:szCs w:val="24"/>
          <w:lang/>
        </w:rPr>
      </w:pPr>
    </w:p>
    <w:p>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Crítica:</w:t>
      </w:r>
    </w:p>
    <w:p>
      <w:pPr>
        <w:ind w:firstLine="420" w:firstLineChars="0"/>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sz w:val="24"/>
          <w:szCs w:val="24"/>
          <w:lang/>
        </w:rPr>
        <w:t xml:space="preserve">Decidí hacer énfasis en la explicación de la construcción del dataset ya que pocas veces se encuentra información disponible acerca de lo que piensan los autores durante el proceso de consolidación; me parece de vital importancia un aporte de tales características ya que brinda un verdadero </w:t>
      </w:r>
      <w:r>
        <w:rPr>
          <w:rFonts w:hint="default" w:ascii="Times New Roman" w:hAnsi="Times New Roman" w:cs="Times New Roman"/>
          <w:b w:val="0"/>
          <w:bCs w:val="0"/>
          <w:i/>
          <w:iCs/>
          <w:sz w:val="24"/>
          <w:szCs w:val="24"/>
          <w:lang/>
        </w:rPr>
        <w:t>insight</w:t>
      </w:r>
      <w:r>
        <w:rPr>
          <w:rFonts w:hint="default" w:ascii="Times New Roman" w:hAnsi="Times New Roman" w:cs="Times New Roman"/>
          <w:b w:val="0"/>
          <w:bCs w:val="0"/>
          <w:sz w:val="24"/>
          <w:szCs w:val="24"/>
          <w:lang/>
        </w:rPr>
        <w:t xml:space="preserve"> sobre las decisiones tomadas y el porqué de las mismas. Por ejemplo, en el paso 1 la eliminación de las identidades presentes en los datasets </w:t>
      </w:r>
      <w:r>
        <w:rPr>
          <w:rFonts w:hint="default" w:ascii="Times New Roman" w:hAnsi="Times New Roman" w:cs="Times New Roman"/>
          <w:b w:val="0"/>
          <w:bCs w:val="0"/>
          <w:i/>
          <w:iCs/>
          <w:sz w:val="24"/>
          <w:szCs w:val="24"/>
          <w:lang/>
        </w:rPr>
        <w:t>LFW</w:t>
      </w:r>
      <w:r>
        <w:rPr>
          <w:rFonts w:hint="default" w:ascii="Times New Roman" w:hAnsi="Times New Roman" w:cs="Times New Roman"/>
          <w:b w:val="0"/>
          <w:bCs w:val="0"/>
          <w:sz w:val="24"/>
          <w:szCs w:val="24"/>
          <w:lang/>
        </w:rPr>
        <w:t xml:space="preserve"> e </w:t>
      </w:r>
      <w:r>
        <w:rPr>
          <w:rFonts w:hint="default" w:ascii="Times New Roman" w:hAnsi="Times New Roman" w:cs="Times New Roman"/>
          <w:b w:val="0"/>
          <w:bCs w:val="0"/>
          <w:i/>
          <w:iCs/>
          <w:sz w:val="24"/>
          <w:szCs w:val="24"/>
          <w:lang/>
        </w:rPr>
        <w:t>YTF</w:t>
      </w:r>
      <w:r>
        <w:rPr>
          <w:rFonts w:hint="default" w:ascii="Times New Roman" w:hAnsi="Times New Roman" w:cs="Times New Roman"/>
          <w:b w:val="0"/>
          <w:bCs w:val="0"/>
          <w:i w:val="0"/>
          <w:iCs w:val="0"/>
          <w:sz w:val="24"/>
          <w:szCs w:val="24"/>
          <w:lang/>
        </w:rPr>
        <w:t xml:space="preserve"> pudo ser obviada para evitar una reducción considerable de personas así como también la eliminación de duplicados idénticos y duplicados cercanos pudo ser realizada antes del paso 2 (recolección de imágenes adicionales con Google y Bing). </w:t>
      </w:r>
    </w:p>
    <w:p>
      <w:pPr>
        <w:ind w:firstLine="420" w:firstLineChars="0"/>
        <w:rPr>
          <w:rFonts w:hint="default" w:ascii="Times New Roman" w:hAnsi="Times New Roman" w:cs="Times New Roman"/>
          <w:b w:val="0"/>
          <w:bCs w:val="0"/>
          <w:i w:val="0"/>
          <w:iCs w:val="0"/>
          <w:sz w:val="24"/>
          <w:szCs w:val="24"/>
          <w:lang/>
        </w:rPr>
      </w:pPr>
    </w:p>
    <w:p>
      <w:pPr>
        <w:ind w:firstLine="420" w:firstLineChars="0"/>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t xml:space="preserve">Respecto al rendimiento de las 3 arquitecturas contra el dataset LFW, que la arquitectura D no haya presentado mejoras por sobre B probablemente </w:t>
      </w:r>
      <w:r>
        <w:rPr>
          <w:rFonts w:hint="default" w:ascii="Times New Roman" w:hAnsi="Times New Roman" w:cs="Times New Roman"/>
          <w:i w:val="0"/>
          <w:iCs w:val="0"/>
          <w:sz w:val="24"/>
          <w:szCs w:val="24"/>
        </w:rPr>
        <w:t>se deb</w:t>
      </w:r>
      <w:r>
        <w:rPr>
          <w:rFonts w:hint="default" w:ascii="Times New Roman" w:hAnsi="Times New Roman" w:cs="Times New Roman"/>
          <w:i w:val="0"/>
          <w:iCs w:val="0"/>
          <w:sz w:val="24"/>
          <w:szCs w:val="24"/>
          <w:lang/>
        </w:rPr>
        <w:t>a</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rPr>
        <w:t xml:space="preserve">al agregado de 3 </w:t>
      </w:r>
      <w:r>
        <w:rPr>
          <w:rFonts w:hint="default" w:ascii="Times New Roman" w:hAnsi="Times New Roman" w:cs="Times New Roman"/>
          <w:i w:val="0"/>
          <w:iCs w:val="0"/>
          <w:sz w:val="24"/>
          <w:szCs w:val="24"/>
        </w:rPr>
        <w:t xml:space="preserve">capas convolucionales las cuáles son muy sensibles al setteo de parámetros </w:t>
      </w:r>
      <w:r>
        <w:rPr>
          <w:rFonts w:hint="default" w:ascii="Times New Roman" w:hAnsi="Times New Roman" w:cs="Times New Roman"/>
          <w:i w:val="0"/>
          <w:iCs w:val="0"/>
          <w:sz w:val="24"/>
          <w:szCs w:val="24"/>
          <w:lang/>
        </w:rPr>
        <w:t>-</w:t>
      </w:r>
      <w:r>
        <w:rPr>
          <w:rFonts w:hint="default" w:ascii="Times New Roman" w:hAnsi="Times New Roman" w:cs="Times New Roman"/>
          <w:i w:val="0"/>
          <w:iCs w:val="0"/>
          <w:sz w:val="24"/>
          <w:szCs w:val="24"/>
        </w:rPr>
        <w:t>como la velocidad de aprendizaje</w:t>
      </w:r>
      <w:r>
        <w:rPr>
          <w:rFonts w:hint="default" w:ascii="Times New Roman" w:hAnsi="Times New Roman" w:cs="Times New Roman"/>
          <w:i w:val="0"/>
          <w:iCs w:val="0"/>
          <w:sz w:val="24"/>
          <w:szCs w:val="24"/>
          <w:lang/>
        </w:rPr>
        <w:t xml:space="preserve">- y su manipulación es crítica. Tal vez los autores no realizaron los suficientes intentos </w:t>
      </w:r>
      <w:r>
        <w:rPr>
          <w:rFonts w:hint="default" w:ascii="Times New Roman" w:hAnsi="Times New Roman" w:cs="Times New Roman"/>
          <w:i w:val="0"/>
          <w:iCs w:val="0"/>
          <w:sz w:val="24"/>
          <w:szCs w:val="24"/>
        </w:rPr>
        <w:t>así como t</w:t>
      </w:r>
      <w:r>
        <w:rPr>
          <w:rFonts w:hint="default" w:ascii="Times New Roman" w:hAnsi="Times New Roman" w:cs="Times New Roman"/>
          <w:i w:val="0"/>
          <w:iCs w:val="0"/>
          <w:sz w:val="24"/>
          <w:szCs w:val="24"/>
          <w:lang/>
        </w:rPr>
        <w:t>ampoco consideraron entrenarla de cero y es por eso que no presentó una mejora sustancial.</w:t>
      </w:r>
    </w:p>
    <w:p>
      <w:pPr>
        <w:ind w:firstLine="420" w:firstLineChars="0"/>
        <w:rPr>
          <w:rFonts w:hint="default" w:ascii="Times New Roman" w:hAnsi="Times New Roman" w:cs="Times New Roman"/>
          <w:b w:val="0"/>
          <w:bCs w:val="0"/>
          <w:i w:val="0"/>
          <w:iCs w:val="0"/>
          <w:sz w:val="24"/>
          <w:szCs w:val="24"/>
          <w:lang/>
        </w:rPr>
      </w:pPr>
    </w:p>
    <w:p>
      <w:pPr>
        <w:ind w:firstLine="420" w:firstLineChars="0"/>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t xml:space="preserve">Esta nueva CNN forma parte ahora de lo que se considera </w:t>
      </w:r>
      <w:r>
        <w:rPr>
          <w:rFonts w:hint="default" w:ascii="Times New Roman" w:hAnsi="Times New Roman" w:cs="Times New Roman"/>
          <w:b w:val="0"/>
          <w:bCs w:val="0"/>
          <w:i/>
          <w:iCs/>
          <w:sz w:val="24"/>
          <w:szCs w:val="24"/>
          <w:lang/>
        </w:rPr>
        <w:t>estado del arte</w:t>
      </w:r>
      <w:r>
        <w:rPr>
          <w:rFonts w:hint="default" w:ascii="Times New Roman" w:hAnsi="Times New Roman" w:cs="Times New Roman"/>
          <w:b w:val="0"/>
          <w:bCs w:val="0"/>
          <w:i w:val="0"/>
          <w:iCs w:val="0"/>
          <w:sz w:val="24"/>
          <w:szCs w:val="24"/>
          <w:lang/>
        </w:rPr>
        <w:t xml:space="preserve"> si utiliza el método de </w:t>
      </w:r>
      <w:r>
        <w:rPr>
          <w:rFonts w:hint="default" w:ascii="Times New Roman" w:hAnsi="Times New Roman" w:cs="Times New Roman"/>
          <w:b w:val="0"/>
          <w:bCs w:val="0"/>
          <w:i/>
          <w:iCs/>
          <w:sz w:val="24"/>
          <w:szCs w:val="24"/>
          <w:lang/>
        </w:rPr>
        <w:t>triplet-loss</w:t>
      </w:r>
      <w:r>
        <w:rPr>
          <w:rFonts w:hint="default" w:ascii="Times New Roman" w:hAnsi="Times New Roman" w:cs="Times New Roman"/>
          <w:b w:val="0"/>
          <w:bCs w:val="0"/>
          <w:i w:val="0"/>
          <w:iCs w:val="0"/>
          <w:sz w:val="24"/>
          <w:szCs w:val="24"/>
          <w:lang/>
        </w:rPr>
        <w:t xml:space="preserve"> y ha logrado elevar la vara ya que con un dataset de 2.6M de imágenes han superado, en el rendimiento sobre YTF, a FaceNet + Alignment</w:t>
      </w:r>
      <w:r>
        <w:rPr>
          <w:rFonts w:hint="default" w:ascii="Times New Roman" w:hAnsi="Times New Roman" w:cs="Times New Roman"/>
          <w:b w:val="0"/>
          <w:bCs w:val="0"/>
          <w:i w:val="0"/>
          <w:iCs w:val="0"/>
          <w:sz w:val="24"/>
          <w:szCs w:val="24"/>
          <w:vertAlign w:val="superscript"/>
          <w:lang/>
        </w:rPr>
        <w:t>[6]</w:t>
      </w:r>
      <w:r>
        <w:rPr>
          <w:rFonts w:hint="default" w:ascii="Times New Roman" w:hAnsi="Times New Roman" w:cs="Times New Roman"/>
          <w:b w:val="0"/>
          <w:bCs w:val="0"/>
          <w:i w:val="0"/>
          <w:iCs w:val="0"/>
          <w:sz w:val="24"/>
          <w:szCs w:val="24"/>
          <w:lang/>
        </w:rPr>
        <w:t xml:space="preserve"> que fué entrenada con 200M de imágenes. Lo mismo sucedió con la CNN Fusion</w:t>
      </w:r>
      <w:r>
        <w:rPr>
          <w:rFonts w:hint="default" w:ascii="Times New Roman" w:hAnsi="Times New Roman" w:cs="Times New Roman"/>
          <w:b w:val="0"/>
          <w:bCs w:val="0"/>
          <w:i w:val="0"/>
          <w:iCs w:val="0"/>
          <w:sz w:val="24"/>
          <w:szCs w:val="24"/>
          <w:vertAlign w:val="superscript"/>
          <w:lang/>
        </w:rPr>
        <w:t>[7]</w:t>
      </w:r>
      <w:r>
        <w:rPr>
          <w:rFonts w:hint="default" w:ascii="Times New Roman" w:hAnsi="Times New Roman" w:cs="Times New Roman"/>
          <w:b w:val="0"/>
          <w:bCs w:val="0"/>
          <w:i w:val="0"/>
          <w:iCs w:val="0"/>
          <w:sz w:val="24"/>
          <w:szCs w:val="24"/>
          <w:lang/>
        </w:rPr>
        <w:t xml:space="preserve"> sobre el dataset LFW, que fué entrenada com 500M de imágenes y alcanzó un 98.37 de accuracy mientras que esta CNN llegó al 98.95.</w:t>
      </w:r>
    </w:p>
    <w:p>
      <w:pPr>
        <w:ind w:firstLine="420" w:firstLineChars="0"/>
        <w:rPr>
          <w:rFonts w:hint="default" w:ascii="Times New Roman" w:hAnsi="Times New Roman" w:cs="Times New Roman"/>
          <w:b w:val="0"/>
          <w:bCs w:val="0"/>
          <w:i w:val="0"/>
          <w:iCs w:val="0"/>
          <w:sz w:val="24"/>
          <w:szCs w:val="24"/>
          <w:lang/>
        </w:rPr>
      </w:pPr>
    </w:p>
    <w:p>
      <w:pPr>
        <w:ind w:firstLine="420" w:firstLineChars="0"/>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t>Las CNNs han revolucionado el mundo de visión por computadora y es algo muy alentador que los autores hayan decidido construir y abrir un dataset que no posea nada en común con los ya existentes ya que permite que la comunidad interesada puede beneficiarse del mismo, algo que a fin de cuentas favorece la investigación y perfeccionamiento de las mismas.</w:t>
      </w:r>
    </w:p>
    <w:p>
      <w:pPr>
        <w:ind w:firstLine="420" w:firstLineChars="0"/>
        <w:rPr>
          <w:rFonts w:hint="default" w:ascii="Times New Roman" w:hAnsi="Times New Roman" w:cs="Times New Roman"/>
          <w:b w:val="0"/>
          <w:bCs w:val="0"/>
          <w:sz w:val="24"/>
          <w:szCs w:val="24"/>
          <w:lang/>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br w:type="page"/>
      </w:r>
    </w:p>
    <w:p>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Referencias:</w:t>
      </w:r>
    </w:p>
    <w:p>
      <w:pPr>
        <w:rPr>
          <w:rFonts w:hint="default" w:ascii="Times New Roman" w:hAnsi="Times New Roman" w:cs="Times New Roman"/>
          <w:b w:val="0"/>
          <w:bCs w:val="0"/>
          <w:sz w:val="24"/>
          <w:szCs w:val="24"/>
        </w:rPr>
      </w:pPr>
    </w:p>
    <w:p>
      <w:pPr>
        <w:numPr>
          <w:ilvl w:val="0"/>
          <w:numId w:val="14"/>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rPr>
        <w:t xml:space="preserve">Labeled Faces in The Wild: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"http://vis-www.cs.umass.edu/lfw/index.html" </w:instrText>
      </w:r>
      <w:r>
        <w:rPr>
          <w:rFonts w:hint="default" w:ascii="Times New Roman" w:hAnsi="Times New Roman" w:cs="Times New Roman"/>
          <w:b w:val="0"/>
          <w:bCs w:val="0"/>
          <w:sz w:val="24"/>
          <w:szCs w:val="24"/>
        </w:rPr>
        <w:fldChar w:fldCharType="separate"/>
      </w:r>
      <w:r>
        <w:rPr>
          <w:rStyle w:val="25"/>
          <w:rFonts w:hint="default" w:ascii="Times New Roman" w:hAnsi="Times New Roman" w:cs="Times New Roman"/>
          <w:b w:val="0"/>
          <w:bCs w:val="0"/>
          <w:sz w:val="24"/>
          <w:szCs w:val="24"/>
        </w:rPr>
        <w:t>http://vis-www.cs.umass.edu/lfw/index.html</w:t>
      </w:r>
      <w:r>
        <w:rPr>
          <w:rFonts w:hint="default" w:ascii="Times New Roman" w:hAnsi="Times New Roman" w:cs="Times New Roman"/>
          <w:b w:val="0"/>
          <w:bCs w:val="0"/>
          <w:sz w:val="24"/>
          <w:szCs w:val="24"/>
        </w:rPr>
        <w:fldChar w:fldCharType="end"/>
      </w:r>
    </w:p>
    <w:p>
      <w:pPr>
        <w:numPr>
          <w:ilvl w:val="0"/>
          <w:numId w:val="0"/>
        </w:numPr>
        <w:rPr>
          <w:rFonts w:hint="default" w:ascii="Times New Roman" w:hAnsi="Times New Roman" w:cs="Times New Roman"/>
          <w:b w:val="0"/>
          <w:bCs w:val="0"/>
          <w:sz w:val="24"/>
          <w:szCs w:val="24"/>
        </w:rPr>
      </w:pPr>
    </w:p>
    <w:p>
      <w:pPr>
        <w:numPr>
          <w:ilvl w:val="0"/>
          <w:numId w:val="14"/>
        </w:numPr>
        <w:rPr>
          <w:rFonts w:hint="default"/>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rPr>
        <w:t xml:space="preserve">YouTubeFaces dataset: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"https://www.cs.tau.ac.il/~wolf/ytfaces/" </w:instrText>
      </w:r>
      <w:r>
        <w:rPr>
          <w:rFonts w:hint="default" w:ascii="Times New Roman" w:hAnsi="Times New Roman" w:cs="Times New Roman"/>
          <w:b w:val="0"/>
          <w:bCs w:val="0"/>
          <w:sz w:val="24"/>
          <w:szCs w:val="24"/>
        </w:rPr>
        <w:fldChar w:fldCharType="separate"/>
      </w:r>
      <w:r>
        <w:rPr>
          <w:rStyle w:val="25"/>
          <w:rFonts w:hint="default" w:ascii="Times New Roman" w:hAnsi="Times New Roman" w:cs="Times New Roman"/>
          <w:b w:val="0"/>
          <w:bCs w:val="0"/>
          <w:sz w:val="24"/>
          <w:szCs w:val="24"/>
        </w:rPr>
        <w:t>https://www.cs.tau.ac.il/~wolf/ytfaces/</w:t>
      </w:r>
      <w:r>
        <w:rPr>
          <w:rFonts w:hint="default" w:ascii="Times New Roman" w:hAnsi="Times New Roman" w:cs="Times New Roman"/>
          <w:b w:val="0"/>
          <w:bCs w:val="0"/>
          <w:sz w:val="24"/>
          <w:szCs w:val="24"/>
        </w:rPr>
        <w:fldChar w:fldCharType="end"/>
      </w:r>
    </w:p>
    <w:p>
      <w:pPr>
        <w:numPr>
          <w:ilvl w:val="0"/>
          <w:numId w:val="0"/>
        </w:numPr>
        <w:rPr>
          <w:rFonts w:hint="default"/>
        </w:rPr>
      </w:pPr>
    </w:p>
    <w:p>
      <w:pPr>
        <w:numPr>
          <w:ilvl w:val="0"/>
          <w:numId w:val="14"/>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rPr>
        <w:t xml:space="preserve">Krizhevsky, Sutskever &amp; Hinton: ImageNet Classification with Deep Convolutional Neural Networks: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"https://kr.nvidia.com/content/tesla/pdf/machine-learning/imagenet-classification-with-deep-convolutional-nn.pdf" </w:instrText>
      </w:r>
      <w:r>
        <w:rPr>
          <w:rFonts w:hint="default" w:ascii="Times New Roman" w:hAnsi="Times New Roman" w:cs="Times New Roman"/>
          <w:sz w:val="20"/>
          <w:szCs w:val="20"/>
        </w:rPr>
        <w:fldChar w:fldCharType="separate"/>
      </w:r>
      <w:r>
        <w:rPr>
          <w:rStyle w:val="26"/>
          <w:rFonts w:hint="default" w:ascii="Times New Roman" w:hAnsi="Times New Roman" w:cs="Times New Roman"/>
          <w:sz w:val="20"/>
          <w:szCs w:val="20"/>
        </w:rPr>
        <w:t>https://kr.nvidia.com/content/tesla/pdf/machine-learning/imagenet-classification-with-deep-convolutional-nn.pdf</w:t>
      </w:r>
      <w:r>
        <w:rPr>
          <w:rFonts w:hint="default" w:ascii="Times New Roman" w:hAnsi="Times New Roman" w:cs="Times New Roman"/>
          <w:sz w:val="20"/>
          <w:szCs w:val="20"/>
        </w:rPr>
        <w:fldChar w:fldCharType="end"/>
      </w:r>
      <w:r>
        <w:rPr>
          <w:rFonts w:hint="default" w:ascii="Times New Roman" w:hAnsi="Times New Roman" w:cs="Times New Roman"/>
          <w:b w:val="0"/>
          <w:bCs w:val="0"/>
          <w:sz w:val="20"/>
          <w:szCs w:val="20"/>
        </w:rPr>
        <w:t xml:space="preserve"> </w:t>
      </w:r>
    </w:p>
    <w:p>
      <w:pPr>
        <w:numPr>
          <w:numId w:val="0"/>
        </w:numPr>
        <w:rPr>
          <w:rFonts w:hint="default" w:ascii="Times New Roman" w:hAnsi="Times New Roman" w:cs="Times New Roman"/>
          <w:b w:val="0"/>
          <w:bCs w:val="0"/>
          <w:sz w:val="24"/>
          <w:szCs w:val="24"/>
        </w:rPr>
      </w:pPr>
    </w:p>
    <w:p>
      <w:pPr>
        <w:numPr>
          <w:ilvl w:val="0"/>
          <w:numId w:val="14"/>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rPr>
        <w:t xml:space="preserve">- </w:t>
      </w:r>
      <w:r>
        <w:rPr>
          <w:rFonts w:hint="default" w:ascii="Times New Roman" w:hAnsi="Times New Roman" w:cs="Times New Roman"/>
          <w:sz w:val="24"/>
          <w:szCs w:val="24"/>
        </w:rPr>
        <w:t>Simonyan &amp; Zisserman</w:t>
      </w:r>
      <w:r>
        <w:rPr>
          <w:rFonts w:hint="default" w:ascii="Times New Roman" w:hAnsi="Times New Roman" w:cs="Times New Roman"/>
          <w:sz w:val="24"/>
          <w:szCs w:val="24"/>
          <w:lang/>
        </w:rPr>
        <w:t xml:space="preserve">: Very Deep Convolutional Networks for Large-Scale Image Recognition: </w:t>
      </w:r>
      <w:r>
        <w:rPr>
          <w:rFonts w:hint="default" w:ascii="Times New Roman" w:hAnsi="Times New Roman" w:cs="Times New Roman"/>
          <w:b w:val="0"/>
          <w:bCs w:val="0"/>
          <w:sz w:val="24"/>
          <w:szCs w:val="24"/>
          <w:lang/>
        </w:rPr>
        <w:fldChar w:fldCharType="begin"/>
      </w:r>
      <w:r>
        <w:rPr>
          <w:rFonts w:hint="default" w:ascii="Times New Roman" w:hAnsi="Times New Roman" w:cs="Times New Roman"/>
          <w:b w:val="0"/>
          <w:bCs w:val="0"/>
          <w:sz w:val="24"/>
          <w:szCs w:val="24"/>
          <w:lang/>
        </w:rPr>
        <w:instrText xml:space="preserve"> HYPERLINK "https://arxiv.org/pdf/1409.1556.pdf" </w:instrText>
      </w:r>
      <w:r>
        <w:rPr>
          <w:rFonts w:hint="default" w:ascii="Times New Roman" w:hAnsi="Times New Roman" w:cs="Times New Roman"/>
          <w:b w:val="0"/>
          <w:bCs w:val="0"/>
          <w:sz w:val="24"/>
          <w:szCs w:val="24"/>
          <w:lang/>
        </w:rPr>
        <w:fldChar w:fldCharType="separate"/>
      </w:r>
      <w:r>
        <w:rPr>
          <w:rStyle w:val="25"/>
          <w:rFonts w:hint="default" w:ascii="Times New Roman" w:hAnsi="Times New Roman" w:cs="Times New Roman"/>
          <w:b w:val="0"/>
          <w:bCs w:val="0"/>
          <w:sz w:val="24"/>
          <w:szCs w:val="24"/>
          <w:lang/>
        </w:rPr>
        <w:t>https://arxiv.org/pdf/1409.1556.pdf</w:t>
      </w:r>
      <w:r>
        <w:rPr>
          <w:rFonts w:hint="default" w:ascii="Times New Roman" w:hAnsi="Times New Roman" w:cs="Times New Roman"/>
          <w:b w:val="0"/>
          <w:bCs w:val="0"/>
          <w:sz w:val="24"/>
          <w:szCs w:val="24"/>
          <w:lang/>
        </w:rPr>
        <w:fldChar w:fldCharType="end"/>
      </w:r>
      <w:r>
        <w:rPr>
          <w:rFonts w:hint="default" w:ascii="Times New Roman" w:hAnsi="Times New Roman" w:cs="Times New Roman"/>
          <w:b w:val="0"/>
          <w:bCs w:val="0"/>
          <w:sz w:val="24"/>
          <w:szCs w:val="24"/>
          <w:lang/>
        </w:rPr>
        <w:t>.</w:t>
      </w:r>
    </w:p>
    <w:p>
      <w:pPr>
        <w:numPr>
          <w:numId w:val="0"/>
        </w:numPr>
        <w:rPr>
          <w:rFonts w:hint="default" w:ascii="Times New Roman" w:hAnsi="Times New Roman" w:cs="Times New Roman"/>
          <w:b w:val="0"/>
          <w:bCs w:val="0"/>
          <w:sz w:val="24"/>
          <w:szCs w:val="24"/>
        </w:rPr>
      </w:pPr>
    </w:p>
    <w:p>
      <w:pPr>
        <w:numPr>
          <w:ilvl w:val="0"/>
          <w:numId w:val="14"/>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rPr>
        <w:t xml:space="preserve">- Scalable Link Interface: </w:t>
      </w:r>
      <w:r>
        <w:rPr>
          <w:rFonts w:hint="default" w:ascii="Times New Roman" w:hAnsi="Times New Roman" w:cs="Times New Roman"/>
          <w:b w:val="0"/>
          <w:bCs w:val="0"/>
          <w:sz w:val="24"/>
          <w:szCs w:val="24"/>
          <w:lang/>
        </w:rPr>
        <w:fldChar w:fldCharType="begin"/>
      </w:r>
      <w:r>
        <w:rPr>
          <w:rFonts w:hint="default" w:ascii="Times New Roman" w:hAnsi="Times New Roman" w:cs="Times New Roman"/>
          <w:b w:val="0"/>
          <w:bCs w:val="0"/>
          <w:sz w:val="24"/>
          <w:szCs w:val="24"/>
          <w:lang/>
        </w:rPr>
        <w:instrText xml:space="preserve"> HYPERLINK "https://en.wikipedia.org/wiki/Scalable_Link_Interface" </w:instrText>
      </w:r>
      <w:r>
        <w:rPr>
          <w:rFonts w:hint="default" w:ascii="Times New Roman" w:hAnsi="Times New Roman" w:cs="Times New Roman"/>
          <w:b w:val="0"/>
          <w:bCs w:val="0"/>
          <w:sz w:val="24"/>
          <w:szCs w:val="24"/>
          <w:lang/>
        </w:rPr>
        <w:fldChar w:fldCharType="separate"/>
      </w:r>
      <w:r>
        <w:rPr>
          <w:rStyle w:val="25"/>
          <w:rFonts w:hint="default" w:ascii="Times New Roman" w:hAnsi="Times New Roman" w:cs="Times New Roman"/>
          <w:b w:val="0"/>
          <w:bCs w:val="0"/>
          <w:sz w:val="24"/>
          <w:szCs w:val="24"/>
          <w:lang/>
        </w:rPr>
        <w:t>https://en.wikipedia.org/wiki/Scalable_Link_Interface</w:t>
      </w:r>
      <w:r>
        <w:rPr>
          <w:rFonts w:hint="default" w:ascii="Times New Roman" w:hAnsi="Times New Roman" w:cs="Times New Roman"/>
          <w:b w:val="0"/>
          <w:bCs w:val="0"/>
          <w:sz w:val="24"/>
          <w:szCs w:val="24"/>
          <w:lang/>
        </w:rPr>
        <w:fldChar w:fldCharType="end"/>
      </w:r>
      <w:r>
        <w:rPr>
          <w:rFonts w:hint="default" w:ascii="Times New Roman" w:hAnsi="Times New Roman" w:cs="Times New Roman"/>
          <w:b w:val="0"/>
          <w:bCs w:val="0"/>
          <w:sz w:val="24"/>
          <w:szCs w:val="24"/>
          <w:lang/>
        </w:rPr>
        <w:t>.</w:t>
      </w:r>
    </w:p>
    <w:p>
      <w:pPr>
        <w:numPr>
          <w:numId w:val="0"/>
        </w:numPr>
        <w:rPr>
          <w:rFonts w:hint="default" w:ascii="Times New Roman" w:hAnsi="Times New Roman" w:cs="Times New Roman"/>
          <w:b w:val="0"/>
          <w:bCs w:val="0"/>
          <w:sz w:val="24"/>
          <w:szCs w:val="24"/>
        </w:rPr>
      </w:pPr>
    </w:p>
    <w:p>
      <w:pPr>
        <w:numPr>
          <w:ilvl w:val="0"/>
          <w:numId w:val="14"/>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rPr>
        <w:t xml:space="preserve">- Schroff, Kalenichenko &amp; Philbin: FaceNet: A Unified Embedding for Face Recognition and Clustering: </w:t>
      </w:r>
      <w:r>
        <w:rPr>
          <w:rFonts w:hint="default" w:ascii="Times New Roman" w:hAnsi="Times New Roman" w:cs="Times New Roman"/>
          <w:b w:val="0"/>
          <w:bCs w:val="0"/>
          <w:sz w:val="18"/>
          <w:szCs w:val="18"/>
          <w:lang/>
        </w:rPr>
        <w:fldChar w:fldCharType="begin"/>
      </w:r>
      <w:r>
        <w:rPr>
          <w:rFonts w:hint="default" w:ascii="Times New Roman" w:hAnsi="Times New Roman" w:cs="Times New Roman"/>
          <w:b w:val="0"/>
          <w:bCs w:val="0"/>
          <w:sz w:val="18"/>
          <w:szCs w:val="18"/>
          <w:lang/>
        </w:rPr>
        <w:instrText xml:space="preserve"> HYPERLINK "https://www.cv-foundation.org/openaccess/content_cvpr_2015/html/Schroff_FaceNet_A_Unified_2015_CVPR_paper.html" </w:instrText>
      </w:r>
      <w:r>
        <w:rPr>
          <w:rFonts w:hint="default" w:ascii="Times New Roman" w:hAnsi="Times New Roman" w:cs="Times New Roman"/>
          <w:b w:val="0"/>
          <w:bCs w:val="0"/>
          <w:sz w:val="18"/>
          <w:szCs w:val="18"/>
          <w:lang/>
        </w:rPr>
        <w:fldChar w:fldCharType="separate"/>
      </w:r>
      <w:r>
        <w:rPr>
          <w:rStyle w:val="25"/>
          <w:rFonts w:hint="default" w:ascii="Times New Roman" w:hAnsi="Times New Roman" w:cs="Times New Roman"/>
          <w:b w:val="0"/>
          <w:bCs w:val="0"/>
          <w:sz w:val="18"/>
          <w:szCs w:val="18"/>
          <w:lang/>
        </w:rPr>
        <w:t>https://www.cv-foundation.org/openaccess/content_cvpr_2015/html/Schroff_FaceNet_A_Unified_2015_CVPR_paper.html</w:t>
      </w:r>
      <w:r>
        <w:rPr>
          <w:rFonts w:hint="default" w:ascii="Times New Roman" w:hAnsi="Times New Roman" w:cs="Times New Roman"/>
          <w:b w:val="0"/>
          <w:bCs w:val="0"/>
          <w:sz w:val="18"/>
          <w:szCs w:val="18"/>
          <w:lang/>
        </w:rPr>
        <w:fldChar w:fldCharType="end"/>
      </w:r>
      <w:r>
        <w:rPr>
          <w:rFonts w:hint="default" w:ascii="Times New Roman" w:hAnsi="Times New Roman" w:cs="Times New Roman"/>
          <w:b w:val="0"/>
          <w:bCs w:val="0"/>
          <w:sz w:val="18"/>
          <w:szCs w:val="18"/>
          <w:lang/>
        </w:rPr>
        <w:t xml:space="preserve"> </w:t>
      </w:r>
    </w:p>
    <w:p>
      <w:pPr>
        <w:numPr>
          <w:numId w:val="0"/>
        </w:numPr>
        <w:rPr>
          <w:rFonts w:hint="default" w:ascii="Times New Roman" w:hAnsi="Times New Roman" w:cs="Times New Roman"/>
          <w:b w:val="0"/>
          <w:bCs w:val="0"/>
          <w:sz w:val="24"/>
          <w:szCs w:val="24"/>
        </w:rPr>
      </w:pPr>
    </w:p>
    <w:p>
      <w:pPr>
        <w:numPr>
          <w:ilvl w:val="0"/>
          <w:numId w:val="14"/>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rPr>
        <w:t xml:space="preserve">- Taigman, Yang, Ranzato &amp; Wolf: Web-Scale Training for Face Identification: </w:t>
      </w:r>
      <w:r>
        <w:rPr>
          <w:rFonts w:hint="default" w:ascii="Times New Roman" w:hAnsi="Times New Roman" w:cs="Times New Roman"/>
          <w:b w:val="0"/>
          <w:bCs w:val="0"/>
          <w:sz w:val="20"/>
          <w:szCs w:val="20"/>
          <w:lang/>
        </w:rPr>
        <w:fldChar w:fldCharType="begin"/>
      </w:r>
      <w:r>
        <w:rPr>
          <w:rFonts w:hint="default" w:ascii="Times New Roman" w:hAnsi="Times New Roman" w:cs="Times New Roman"/>
          <w:b w:val="0"/>
          <w:bCs w:val="0"/>
          <w:sz w:val="20"/>
          <w:szCs w:val="20"/>
          <w:lang/>
        </w:rPr>
        <w:instrText xml:space="preserve"> HYPERLINK "https://openaccess.thecvf.com/content_cvpr_2015/papers/Taigman_Web-Scale_Training_for_2015_CVPR_paper.pdf" </w:instrText>
      </w:r>
      <w:r>
        <w:rPr>
          <w:rFonts w:hint="default" w:ascii="Times New Roman" w:hAnsi="Times New Roman" w:cs="Times New Roman"/>
          <w:b w:val="0"/>
          <w:bCs w:val="0"/>
          <w:sz w:val="20"/>
          <w:szCs w:val="20"/>
          <w:lang/>
        </w:rPr>
        <w:fldChar w:fldCharType="separate"/>
      </w:r>
      <w:r>
        <w:rPr>
          <w:rStyle w:val="25"/>
          <w:rFonts w:hint="default" w:ascii="Times New Roman" w:hAnsi="Times New Roman" w:cs="Times New Roman"/>
          <w:b w:val="0"/>
          <w:bCs w:val="0"/>
          <w:sz w:val="20"/>
          <w:szCs w:val="20"/>
          <w:lang/>
        </w:rPr>
        <w:t>https://openaccess.thecvf.com/content_cvpr_2015/papers/Taigman_Web-Scale_Training_for_2015_CVPR_paper.pdf</w:t>
      </w:r>
      <w:r>
        <w:rPr>
          <w:rFonts w:hint="default" w:ascii="Times New Roman" w:hAnsi="Times New Roman" w:cs="Times New Roman"/>
          <w:b w:val="0"/>
          <w:bCs w:val="0"/>
          <w:sz w:val="20"/>
          <w:szCs w:val="20"/>
          <w:lang/>
        </w:rPr>
        <w:fldChar w:fldCharType="end"/>
      </w:r>
    </w:p>
    <w:p>
      <w:pPr>
        <w:rPr>
          <w:rFonts w:hint="default" w:ascii="Times New Roman" w:hAnsi="Times New Roman" w:cs="Times New Roman"/>
          <w:b w:val="0"/>
          <w:bCs w:val="0"/>
          <w:sz w:val="24"/>
          <w:szCs w:val="24"/>
        </w:rPr>
      </w:pPr>
      <w:bookmarkStart w:id="0" w:name="_GoBack"/>
      <w:bookmarkEnd w:id="0"/>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sectPr>
      <w:headerReference r:id="rId3" w:type="default"/>
      <w:footerReference r:id="rId4" w:type="default"/>
      <w:pgSz w:w="11906" w:h="16838"/>
      <w:pgMar w:top="720" w:right="850" w:bottom="890" w:left="850" w:header="340" w:footer="283"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0" w:usb3="00000000" w:csb0="00040001" w:csb1="00000000"/>
  </w:font>
  <w:font w:name="DejaVu Sans">
    <w:panose1 w:val="020B0603030804020204"/>
    <w:charset w:val="00"/>
    <w:family w:val="auto"/>
    <w:pitch w:val="default"/>
    <w:sig w:usb0="E7006EFF" w:usb1="D200FDFF" w:usb2="0A246029" w:usb3="0400200C" w:csb0="600001FF" w:csb1="DFFF0000"/>
  </w:font>
  <w:font w:name="sans-serif">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uadro de texto 1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5"/>
                            <w:rPr>
                              <w:rFonts w:hint="default" w:ascii="Times New Roman" w:hAnsi="Times New Roman" w:cs="Times New Roman"/>
                            </w:rPr>
                          </w:pPr>
                          <w:r>
                            <w:rPr>
                              <w:rFonts w:hint="default" w:ascii="Times New Roman" w:hAnsi="Times New Roman" w:cs="Times New Roman"/>
                            </w:rPr>
                            <w:t xml:space="preserve">Página </w:t>
                          </w: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de </w:t>
                          </w:r>
                          <w:r>
                            <w:rPr>
                              <w:rFonts w:hint="default" w:ascii="Times New Roman" w:hAnsi="Times New Roman" w:cs="Times New Roman"/>
                            </w:rPr>
                            <w:fldChar w:fldCharType="begin"/>
                          </w:r>
                          <w:r>
                            <w:rPr>
                              <w:rFonts w:hint="default" w:ascii="Times New Roman" w:hAnsi="Times New Roman" w:cs="Times New Roman"/>
                            </w:rPr>
                            <w:instrText xml:space="preserve"> NUMPAGES  \* MERGEFORMAT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FgAAAGRycy9QSwECFAAUAAAACACHTuJAs0lY&#10;7tAAAAAFAQAADwAAAAAAAAABACAAAAA4AAAAZHJzL2Rvd25yZXYueG1sUEsBAhQAFAAAAAgAh07i&#10;QHuzb1K/AgAA9AUAAA4AAAAAAAAAAQAgAAAANQEAAGRycy9lMm9Eb2MueG1sUEsFBgAAAAAGAAYA&#10;WQEAAGYGAAAAAA==&#10;">
              <v:fill on="f" focussize="0,0"/>
              <v:stroke on="f" weight="0.5pt"/>
              <v:imagedata o:title=""/>
              <o:lock v:ext="edit" aspectratio="f"/>
              <v:textbox inset="0mm,0mm,0mm,0mm" style="mso-fit-shape-to-text:t;">
                <w:txbxContent>
                  <w:p>
                    <w:pPr>
                      <w:pStyle w:val="95"/>
                      <w:rPr>
                        <w:rFonts w:hint="default" w:ascii="Times New Roman" w:hAnsi="Times New Roman" w:cs="Times New Roman"/>
                      </w:rPr>
                    </w:pPr>
                    <w:r>
                      <w:rPr>
                        <w:rFonts w:hint="default" w:ascii="Times New Roman" w:hAnsi="Times New Roman" w:cs="Times New Roman"/>
                      </w:rPr>
                      <w:t xml:space="preserve">Página </w:t>
                    </w: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de </w:t>
                    </w:r>
                    <w:r>
                      <w:rPr>
                        <w:rFonts w:hint="default" w:ascii="Times New Roman" w:hAnsi="Times New Roman" w:cs="Times New Roman"/>
                      </w:rPr>
                      <w:fldChar w:fldCharType="begin"/>
                    </w:r>
                    <w:r>
                      <w:rPr>
                        <w:rFonts w:hint="default" w:ascii="Times New Roman" w:hAnsi="Times New Roman" w:cs="Times New Roman"/>
                      </w:rPr>
                      <w:instrText xml:space="preserve"> NUMPAGES  \* MERGEFORMAT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default" w:ascii="Times New Roman" w:hAnsi="Times New Roman" w:cs="Times New Roman"/>
        <w:b w:val="0"/>
        <w:bCs w:val="0"/>
        <w:sz w:val="24"/>
        <w:szCs w:val="24"/>
      </w:rPr>
      <w:t>11089 - Sistemas Inteligentes - UNLu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EFFC7"/>
    <w:multiLevelType w:val="singleLevel"/>
    <w:tmpl w:val="C57EFFC7"/>
    <w:lvl w:ilvl="0" w:tentative="0">
      <w:start w:val="1"/>
      <w:numFmt w:val="decimal"/>
      <w:suff w:val="space"/>
      <w:lvlText w:val="[%1]"/>
      <w:lvlJc w:val="left"/>
    </w:lvl>
  </w:abstractNum>
  <w:abstractNum w:abstractNumId="1">
    <w:nsid w:val="DEB63883"/>
    <w:multiLevelType w:val="singleLevel"/>
    <w:tmpl w:val="DEB63883"/>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D79E2D2"/>
    <w:multiLevelType w:val="singleLevel"/>
    <w:tmpl w:val="FD79E2D2"/>
    <w:lvl w:ilvl="0" w:tentative="0">
      <w:start w:val="1"/>
      <w:numFmt w:val="decimal"/>
      <w:lvlText w:val="%1."/>
      <w:lvlJc w:val="left"/>
      <w:pPr>
        <w:tabs>
          <w:tab w:val="left" w:pos="425"/>
        </w:tabs>
        <w:ind w:left="425" w:leftChars="0" w:hanging="425" w:firstLineChars="0"/>
      </w:pPr>
      <w:rPr>
        <w:rFonts w:hint="default"/>
      </w:rPr>
    </w:lvl>
  </w:abstractNum>
  <w:abstractNum w:abstractNumId="3">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4">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5">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6">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7">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8">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9">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0">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1">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3">
    <w:nsid w:val="77F755C2"/>
    <w:multiLevelType w:val="singleLevel"/>
    <w:tmpl w:val="77F755C2"/>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4"/>
  </w:num>
  <w:num w:numId="3">
    <w:abstractNumId w:val="5"/>
  </w:num>
  <w:num w:numId="4">
    <w:abstractNumId w:val="11"/>
  </w:num>
  <w:num w:numId="5">
    <w:abstractNumId w:val="9"/>
  </w:num>
  <w:num w:numId="6">
    <w:abstractNumId w:val="3"/>
  </w:num>
  <w:num w:numId="7">
    <w:abstractNumId w:val="7"/>
  </w:num>
  <w:num w:numId="8">
    <w:abstractNumId w:val="12"/>
  </w:num>
  <w:num w:numId="9">
    <w:abstractNumId w:val="10"/>
  </w:num>
  <w:num w:numId="10">
    <w:abstractNumId w:val="8"/>
  </w:num>
  <w:num w:numId="11">
    <w:abstractNumId w:val="2"/>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94CA"/>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F3A8B9"/>
    <w:rsid w:val="066D99F8"/>
    <w:rsid w:val="079389BD"/>
    <w:rsid w:val="08FDA0E8"/>
    <w:rsid w:val="0D29D46F"/>
    <w:rsid w:val="0DA31FA1"/>
    <w:rsid w:val="0DEFF1F8"/>
    <w:rsid w:val="0EAED38D"/>
    <w:rsid w:val="0F1F3D57"/>
    <w:rsid w:val="0F6A3112"/>
    <w:rsid w:val="0F7B6901"/>
    <w:rsid w:val="0FF5D051"/>
    <w:rsid w:val="15E698B2"/>
    <w:rsid w:val="167EC38E"/>
    <w:rsid w:val="16FEA2A4"/>
    <w:rsid w:val="172F5D8D"/>
    <w:rsid w:val="17E70F61"/>
    <w:rsid w:val="17FF9F4E"/>
    <w:rsid w:val="17FFF796"/>
    <w:rsid w:val="18FB1458"/>
    <w:rsid w:val="1B9F4319"/>
    <w:rsid w:val="1BB9D512"/>
    <w:rsid w:val="1BD6CB7A"/>
    <w:rsid w:val="1BEFD623"/>
    <w:rsid w:val="1C77E02D"/>
    <w:rsid w:val="1CAFDF4B"/>
    <w:rsid w:val="1CFBD0FB"/>
    <w:rsid w:val="1D7FA544"/>
    <w:rsid w:val="1DD58565"/>
    <w:rsid w:val="1DFF0FD8"/>
    <w:rsid w:val="1EDF447D"/>
    <w:rsid w:val="1EFF7A17"/>
    <w:rsid w:val="1F7FE219"/>
    <w:rsid w:val="1FB60FCD"/>
    <w:rsid w:val="1FBF8AD0"/>
    <w:rsid w:val="1FE59DFF"/>
    <w:rsid w:val="1FE76F20"/>
    <w:rsid w:val="1FEA022D"/>
    <w:rsid w:val="1FFADEEC"/>
    <w:rsid w:val="1FFFE6A1"/>
    <w:rsid w:val="21EF86C8"/>
    <w:rsid w:val="22FA4E3A"/>
    <w:rsid w:val="235FE4EF"/>
    <w:rsid w:val="23F61ABF"/>
    <w:rsid w:val="245F0C61"/>
    <w:rsid w:val="27AC0458"/>
    <w:rsid w:val="27DF6D3A"/>
    <w:rsid w:val="28DF8DB5"/>
    <w:rsid w:val="29F65FE5"/>
    <w:rsid w:val="2ADC5F6C"/>
    <w:rsid w:val="2BF74B5F"/>
    <w:rsid w:val="2BFA21F5"/>
    <w:rsid w:val="2BFAF022"/>
    <w:rsid w:val="2CB276C0"/>
    <w:rsid w:val="2D5F19C4"/>
    <w:rsid w:val="2EFF8B9D"/>
    <w:rsid w:val="2F337F33"/>
    <w:rsid w:val="2F3FDE10"/>
    <w:rsid w:val="2F9F03A0"/>
    <w:rsid w:val="2FCD7250"/>
    <w:rsid w:val="2FEF8456"/>
    <w:rsid w:val="2FF75DEF"/>
    <w:rsid w:val="2FFD77B3"/>
    <w:rsid w:val="2FFE3AB0"/>
    <w:rsid w:val="2FFF6DDD"/>
    <w:rsid w:val="2FFFBF85"/>
    <w:rsid w:val="31F903C9"/>
    <w:rsid w:val="33AE002B"/>
    <w:rsid w:val="33B7B9B9"/>
    <w:rsid w:val="33BC70C0"/>
    <w:rsid w:val="33DEC7C0"/>
    <w:rsid w:val="357D32EB"/>
    <w:rsid w:val="359FA11D"/>
    <w:rsid w:val="35BF1E8D"/>
    <w:rsid w:val="367B24BD"/>
    <w:rsid w:val="368F3A85"/>
    <w:rsid w:val="376E30DA"/>
    <w:rsid w:val="37936BC3"/>
    <w:rsid w:val="37AFA430"/>
    <w:rsid w:val="37CEA121"/>
    <w:rsid w:val="37DFDAA2"/>
    <w:rsid w:val="37EF0729"/>
    <w:rsid w:val="37FBFBDB"/>
    <w:rsid w:val="37FFC9C1"/>
    <w:rsid w:val="398F324A"/>
    <w:rsid w:val="39EE34A5"/>
    <w:rsid w:val="39FFEF29"/>
    <w:rsid w:val="3AFB7876"/>
    <w:rsid w:val="3AFC5194"/>
    <w:rsid w:val="3AFF403A"/>
    <w:rsid w:val="3BADC3A1"/>
    <w:rsid w:val="3BB5B277"/>
    <w:rsid w:val="3BC143A2"/>
    <w:rsid w:val="3BD74F86"/>
    <w:rsid w:val="3BEDDB5D"/>
    <w:rsid w:val="3BEFF41F"/>
    <w:rsid w:val="3BFBF3D1"/>
    <w:rsid w:val="3BFFC74D"/>
    <w:rsid w:val="3C5374BF"/>
    <w:rsid w:val="3C5ECF4C"/>
    <w:rsid w:val="3CEB631D"/>
    <w:rsid w:val="3DBF9043"/>
    <w:rsid w:val="3DE5A4AD"/>
    <w:rsid w:val="3DEE8B6E"/>
    <w:rsid w:val="3DFE96FB"/>
    <w:rsid w:val="3DFF9B1C"/>
    <w:rsid w:val="3ED61A98"/>
    <w:rsid w:val="3EDF3E9F"/>
    <w:rsid w:val="3EFAC233"/>
    <w:rsid w:val="3EFB4957"/>
    <w:rsid w:val="3EFB7066"/>
    <w:rsid w:val="3F4213C2"/>
    <w:rsid w:val="3F5E7B73"/>
    <w:rsid w:val="3F7FFCEB"/>
    <w:rsid w:val="3F95C31E"/>
    <w:rsid w:val="3FA6CA74"/>
    <w:rsid w:val="3FB7FB3B"/>
    <w:rsid w:val="3FB929BA"/>
    <w:rsid w:val="3FBC44CF"/>
    <w:rsid w:val="3FBE5D23"/>
    <w:rsid w:val="3FCF4A21"/>
    <w:rsid w:val="3FD20C14"/>
    <w:rsid w:val="3FDF4FFB"/>
    <w:rsid w:val="3FDFBAE4"/>
    <w:rsid w:val="3FE2DD68"/>
    <w:rsid w:val="3FEFA3CB"/>
    <w:rsid w:val="3FF734A8"/>
    <w:rsid w:val="3FF8DD03"/>
    <w:rsid w:val="3FFAD836"/>
    <w:rsid w:val="3FFB2D2A"/>
    <w:rsid w:val="3FFE4A42"/>
    <w:rsid w:val="3FFE5E55"/>
    <w:rsid w:val="3FFF3CA9"/>
    <w:rsid w:val="4333794D"/>
    <w:rsid w:val="473FC106"/>
    <w:rsid w:val="477FD13E"/>
    <w:rsid w:val="489F66E1"/>
    <w:rsid w:val="49A77098"/>
    <w:rsid w:val="49B65C5E"/>
    <w:rsid w:val="4B9DE73D"/>
    <w:rsid w:val="4B9FDE55"/>
    <w:rsid w:val="4BB74F95"/>
    <w:rsid w:val="4BDD9C43"/>
    <w:rsid w:val="4BF7AA4A"/>
    <w:rsid w:val="4DE86667"/>
    <w:rsid w:val="4DF71030"/>
    <w:rsid w:val="4E2F645C"/>
    <w:rsid w:val="4EF3A5BA"/>
    <w:rsid w:val="4F7152DD"/>
    <w:rsid w:val="4F77BA7C"/>
    <w:rsid w:val="4FCF376D"/>
    <w:rsid w:val="4FF72D15"/>
    <w:rsid w:val="4FF74ED6"/>
    <w:rsid w:val="4FFE4A82"/>
    <w:rsid w:val="4FFF84DD"/>
    <w:rsid w:val="50FDEB64"/>
    <w:rsid w:val="51FED7AB"/>
    <w:rsid w:val="52DF96BD"/>
    <w:rsid w:val="53C794EC"/>
    <w:rsid w:val="53DBE3F5"/>
    <w:rsid w:val="53F6D6E8"/>
    <w:rsid w:val="54FBD1E6"/>
    <w:rsid w:val="55B1E8C8"/>
    <w:rsid w:val="55F3B073"/>
    <w:rsid w:val="567F2F23"/>
    <w:rsid w:val="56FB6689"/>
    <w:rsid w:val="56FF2065"/>
    <w:rsid w:val="575B89EF"/>
    <w:rsid w:val="575FE493"/>
    <w:rsid w:val="5767D5FC"/>
    <w:rsid w:val="57CE6137"/>
    <w:rsid w:val="57FECD55"/>
    <w:rsid w:val="592FA854"/>
    <w:rsid w:val="59FB8194"/>
    <w:rsid w:val="59FDEFC9"/>
    <w:rsid w:val="5A77731E"/>
    <w:rsid w:val="5ABCBD38"/>
    <w:rsid w:val="5ABFC324"/>
    <w:rsid w:val="5AFDC2D5"/>
    <w:rsid w:val="5AFF623B"/>
    <w:rsid w:val="5AFFE360"/>
    <w:rsid w:val="5B2798A8"/>
    <w:rsid w:val="5B7512FC"/>
    <w:rsid w:val="5BD462C2"/>
    <w:rsid w:val="5BDB362D"/>
    <w:rsid w:val="5BDBA664"/>
    <w:rsid w:val="5BE7DAD8"/>
    <w:rsid w:val="5BEBD5D5"/>
    <w:rsid w:val="5BEF9B83"/>
    <w:rsid w:val="5BF7B401"/>
    <w:rsid w:val="5BFBDB08"/>
    <w:rsid w:val="5CBB239C"/>
    <w:rsid w:val="5CDFAD08"/>
    <w:rsid w:val="5CF33A08"/>
    <w:rsid w:val="5CFAB9E7"/>
    <w:rsid w:val="5D7A49CB"/>
    <w:rsid w:val="5D7EA438"/>
    <w:rsid w:val="5D9D3686"/>
    <w:rsid w:val="5D9FFECD"/>
    <w:rsid w:val="5DBF8677"/>
    <w:rsid w:val="5DEF12D3"/>
    <w:rsid w:val="5DFA38E9"/>
    <w:rsid w:val="5DFB36EC"/>
    <w:rsid w:val="5DFE1BB7"/>
    <w:rsid w:val="5DFFC8A7"/>
    <w:rsid w:val="5E2D1430"/>
    <w:rsid w:val="5E3069F0"/>
    <w:rsid w:val="5E4B0583"/>
    <w:rsid w:val="5E7F7171"/>
    <w:rsid w:val="5EBF56FD"/>
    <w:rsid w:val="5EFA7CCD"/>
    <w:rsid w:val="5F1DEB03"/>
    <w:rsid w:val="5F2F89BA"/>
    <w:rsid w:val="5F5F1797"/>
    <w:rsid w:val="5F7E2D02"/>
    <w:rsid w:val="5F7E8F3A"/>
    <w:rsid w:val="5F981220"/>
    <w:rsid w:val="5F9BECA0"/>
    <w:rsid w:val="5FB30001"/>
    <w:rsid w:val="5FD71C76"/>
    <w:rsid w:val="5FD7921D"/>
    <w:rsid w:val="5FD8A44A"/>
    <w:rsid w:val="5FDA4F38"/>
    <w:rsid w:val="5FDF64AA"/>
    <w:rsid w:val="5FDF9EA8"/>
    <w:rsid w:val="5FDFEDB2"/>
    <w:rsid w:val="5FE34B77"/>
    <w:rsid w:val="5FEA229A"/>
    <w:rsid w:val="5FEF48BA"/>
    <w:rsid w:val="5FF234B6"/>
    <w:rsid w:val="5FF66BAA"/>
    <w:rsid w:val="5FF7B2FD"/>
    <w:rsid w:val="5FFB29D1"/>
    <w:rsid w:val="5FFD7F02"/>
    <w:rsid w:val="5FFF000C"/>
    <w:rsid w:val="5FFF7A08"/>
    <w:rsid w:val="5FFFAF0C"/>
    <w:rsid w:val="5FFFC0E6"/>
    <w:rsid w:val="62D668B1"/>
    <w:rsid w:val="6367DEED"/>
    <w:rsid w:val="63994A2A"/>
    <w:rsid w:val="63BF73D1"/>
    <w:rsid w:val="63BFD95A"/>
    <w:rsid w:val="63DF3CF8"/>
    <w:rsid w:val="66132B45"/>
    <w:rsid w:val="665C092A"/>
    <w:rsid w:val="67472818"/>
    <w:rsid w:val="675EC969"/>
    <w:rsid w:val="676FDEB3"/>
    <w:rsid w:val="67718A77"/>
    <w:rsid w:val="677E8A0E"/>
    <w:rsid w:val="677FC794"/>
    <w:rsid w:val="67AF6F0E"/>
    <w:rsid w:val="67BD037C"/>
    <w:rsid w:val="67BFD2D7"/>
    <w:rsid w:val="67BFE48F"/>
    <w:rsid w:val="67DDA401"/>
    <w:rsid w:val="68DB845D"/>
    <w:rsid w:val="68EF7417"/>
    <w:rsid w:val="68FD009F"/>
    <w:rsid w:val="697F56F8"/>
    <w:rsid w:val="69BF12B7"/>
    <w:rsid w:val="6AFB8384"/>
    <w:rsid w:val="6AFE0734"/>
    <w:rsid w:val="6B3EFDC5"/>
    <w:rsid w:val="6B7D0681"/>
    <w:rsid w:val="6B7F05AC"/>
    <w:rsid w:val="6B957860"/>
    <w:rsid w:val="6BAF21AC"/>
    <w:rsid w:val="6BDAB82E"/>
    <w:rsid w:val="6BFB0289"/>
    <w:rsid w:val="6BFD3D32"/>
    <w:rsid w:val="6BFF65E4"/>
    <w:rsid w:val="6BFF7FDA"/>
    <w:rsid w:val="6C7F71EE"/>
    <w:rsid w:val="6CB9D267"/>
    <w:rsid w:val="6D4BD6C8"/>
    <w:rsid w:val="6D7DB5E0"/>
    <w:rsid w:val="6DAFD82F"/>
    <w:rsid w:val="6DD92620"/>
    <w:rsid w:val="6DF5765F"/>
    <w:rsid w:val="6DF7D42A"/>
    <w:rsid w:val="6DFFD89C"/>
    <w:rsid w:val="6E1F3A9E"/>
    <w:rsid w:val="6E599652"/>
    <w:rsid w:val="6E774759"/>
    <w:rsid w:val="6E97B523"/>
    <w:rsid w:val="6EDE8481"/>
    <w:rsid w:val="6EEA420D"/>
    <w:rsid w:val="6EEF23F1"/>
    <w:rsid w:val="6EF79125"/>
    <w:rsid w:val="6EFC1B4F"/>
    <w:rsid w:val="6F1F6FDD"/>
    <w:rsid w:val="6F3A7ABF"/>
    <w:rsid w:val="6F5B0AA9"/>
    <w:rsid w:val="6F7784DE"/>
    <w:rsid w:val="6F77F699"/>
    <w:rsid w:val="6F7EAF67"/>
    <w:rsid w:val="6F7ED48C"/>
    <w:rsid w:val="6FAD4490"/>
    <w:rsid w:val="6FAD5011"/>
    <w:rsid w:val="6FBB27F8"/>
    <w:rsid w:val="6FCFDD0C"/>
    <w:rsid w:val="6FDB700B"/>
    <w:rsid w:val="6FE71D8D"/>
    <w:rsid w:val="6FEF0BFE"/>
    <w:rsid w:val="6FEF9177"/>
    <w:rsid w:val="6FF1F9F9"/>
    <w:rsid w:val="6FF700B9"/>
    <w:rsid w:val="6FF7E0AF"/>
    <w:rsid w:val="6FF92170"/>
    <w:rsid w:val="6FFD894D"/>
    <w:rsid w:val="6FFDDE5C"/>
    <w:rsid w:val="6FFE0864"/>
    <w:rsid w:val="6FFF438D"/>
    <w:rsid w:val="6FFF9619"/>
    <w:rsid w:val="6FFFC3A0"/>
    <w:rsid w:val="717F5BB8"/>
    <w:rsid w:val="71CE50D5"/>
    <w:rsid w:val="727D1E8A"/>
    <w:rsid w:val="72DF2F60"/>
    <w:rsid w:val="72EE4E2A"/>
    <w:rsid w:val="72F7883E"/>
    <w:rsid w:val="734E9367"/>
    <w:rsid w:val="73D1C607"/>
    <w:rsid w:val="73FE8D4B"/>
    <w:rsid w:val="73FED9D8"/>
    <w:rsid w:val="74252D60"/>
    <w:rsid w:val="743A9BAE"/>
    <w:rsid w:val="74755F64"/>
    <w:rsid w:val="74BBD9F1"/>
    <w:rsid w:val="74CA9828"/>
    <w:rsid w:val="74F49EB4"/>
    <w:rsid w:val="74F99065"/>
    <w:rsid w:val="74FBBB43"/>
    <w:rsid w:val="753DEA7D"/>
    <w:rsid w:val="757DAAD9"/>
    <w:rsid w:val="757DE146"/>
    <w:rsid w:val="75BF34D8"/>
    <w:rsid w:val="75ED5D32"/>
    <w:rsid w:val="75EDB402"/>
    <w:rsid w:val="75F73CF6"/>
    <w:rsid w:val="75FF9D8A"/>
    <w:rsid w:val="767A9F45"/>
    <w:rsid w:val="767D4CDF"/>
    <w:rsid w:val="7690B3FE"/>
    <w:rsid w:val="76BF8204"/>
    <w:rsid w:val="76DBAC79"/>
    <w:rsid w:val="76E721DE"/>
    <w:rsid w:val="76E781C0"/>
    <w:rsid w:val="76FFBC6F"/>
    <w:rsid w:val="76FFE1F7"/>
    <w:rsid w:val="7729D619"/>
    <w:rsid w:val="773E71AA"/>
    <w:rsid w:val="776E37B4"/>
    <w:rsid w:val="777BC9B3"/>
    <w:rsid w:val="778B9C98"/>
    <w:rsid w:val="779EDB4E"/>
    <w:rsid w:val="77A70323"/>
    <w:rsid w:val="77BF3FBA"/>
    <w:rsid w:val="77CF6315"/>
    <w:rsid w:val="77CF7F6D"/>
    <w:rsid w:val="77D8C964"/>
    <w:rsid w:val="77DDBB18"/>
    <w:rsid w:val="77DED9FB"/>
    <w:rsid w:val="77DF489E"/>
    <w:rsid w:val="77EFCC1B"/>
    <w:rsid w:val="77F3B415"/>
    <w:rsid w:val="77F60003"/>
    <w:rsid w:val="77F6CA3F"/>
    <w:rsid w:val="77F74095"/>
    <w:rsid w:val="77FE00BB"/>
    <w:rsid w:val="77FEA8D4"/>
    <w:rsid w:val="77FFBD21"/>
    <w:rsid w:val="77FFBEDF"/>
    <w:rsid w:val="77FFF7E8"/>
    <w:rsid w:val="78FE481A"/>
    <w:rsid w:val="793E4EB9"/>
    <w:rsid w:val="79735121"/>
    <w:rsid w:val="79F7D3AB"/>
    <w:rsid w:val="79FEE559"/>
    <w:rsid w:val="79FF6B5C"/>
    <w:rsid w:val="7A17C99D"/>
    <w:rsid w:val="7A29A801"/>
    <w:rsid w:val="7A87F787"/>
    <w:rsid w:val="7AFFCA0A"/>
    <w:rsid w:val="7B4B55AC"/>
    <w:rsid w:val="7B51A2E1"/>
    <w:rsid w:val="7B7DBCD9"/>
    <w:rsid w:val="7B9D0A07"/>
    <w:rsid w:val="7BAFB8C4"/>
    <w:rsid w:val="7BB59657"/>
    <w:rsid w:val="7BBAFB86"/>
    <w:rsid w:val="7BBD082E"/>
    <w:rsid w:val="7BBF4DCD"/>
    <w:rsid w:val="7BCBD892"/>
    <w:rsid w:val="7BD535DA"/>
    <w:rsid w:val="7BD8A07A"/>
    <w:rsid w:val="7BDD27FD"/>
    <w:rsid w:val="7BDF1390"/>
    <w:rsid w:val="7BE539D6"/>
    <w:rsid w:val="7BEDC7F3"/>
    <w:rsid w:val="7BEE0151"/>
    <w:rsid w:val="7BF6B773"/>
    <w:rsid w:val="7BF78F26"/>
    <w:rsid w:val="7BFB41E1"/>
    <w:rsid w:val="7BFB9E59"/>
    <w:rsid w:val="7BFBF522"/>
    <w:rsid w:val="7BFEC49C"/>
    <w:rsid w:val="7BFF8FED"/>
    <w:rsid w:val="7C7C472F"/>
    <w:rsid w:val="7C7E9C1A"/>
    <w:rsid w:val="7C7F542B"/>
    <w:rsid w:val="7C7F9FBA"/>
    <w:rsid w:val="7CA3E458"/>
    <w:rsid w:val="7CE7AF93"/>
    <w:rsid w:val="7CFE40C3"/>
    <w:rsid w:val="7CFF5A06"/>
    <w:rsid w:val="7D37978D"/>
    <w:rsid w:val="7D3B8E3C"/>
    <w:rsid w:val="7D4F104B"/>
    <w:rsid w:val="7D59CD9F"/>
    <w:rsid w:val="7D5D6FB0"/>
    <w:rsid w:val="7D5FAB8A"/>
    <w:rsid w:val="7D6733D0"/>
    <w:rsid w:val="7D6B4801"/>
    <w:rsid w:val="7D6F1C49"/>
    <w:rsid w:val="7D6FB7B4"/>
    <w:rsid w:val="7D885D6F"/>
    <w:rsid w:val="7D984F1D"/>
    <w:rsid w:val="7D9F0BB8"/>
    <w:rsid w:val="7DA9A634"/>
    <w:rsid w:val="7DBA5F58"/>
    <w:rsid w:val="7DBF249B"/>
    <w:rsid w:val="7DBFFE47"/>
    <w:rsid w:val="7DCF64FB"/>
    <w:rsid w:val="7DD2E765"/>
    <w:rsid w:val="7DD4C42A"/>
    <w:rsid w:val="7DDFF395"/>
    <w:rsid w:val="7DE7A6B1"/>
    <w:rsid w:val="7DEFB680"/>
    <w:rsid w:val="7DF333C9"/>
    <w:rsid w:val="7DF55FEF"/>
    <w:rsid w:val="7DF7A8FB"/>
    <w:rsid w:val="7DFE213A"/>
    <w:rsid w:val="7DFE8249"/>
    <w:rsid w:val="7DFF49E8"/>
    <w:rsid w:val="7E6D50E5"/>
    <w:rsid w:val="7E7F3740"/>
    <w:rsid w:val="7E7FFDB9"/>
    <w:rsid w:val="7EBB97ED"/>
    <w:rsid w:val="7EBC21FF"/>
    <w:rsid w:val="7EBEA3ED"/>
    <w:rsid w:val="7EBF0CD4"/>
    <w:rsid w:val="7EC32E72"/>
    <w:rsid w:val="7ED73345"/>
    <w:rsid w:val="7ED9CA01"/>
    <w:rsid w:val="7EE72A82"/>
    <w:rsid w:val="7EED5C88"/>
    <w:rsid w:val="7EEF155B"/>
    <w:rsid w:val="7EEF7F22"/>
    <w:rsid w:val="7EEF967D"/>
    <w:rsid w:val="7EF71B5E"/>
    <w:rsid w:val="7EF77A61"/>
    <w:rsid w:val="7EF7DC69"/>
    <w:rsid w:val="7EFAF087"/>
    <w:rsid w:val="7EFB4681"/>
    <w:rsid w:val="7EFDCDCD"/>
    <w:rsid w:val="7EFFC901"/>
    <w:rsid w:val="7F0D50B3"/>
    <w:rsid w:val="7F27126C"/>
    <w:rsid w:val="7F297075"/>
    <w:rsid w:val="7F3D9BD7"/>
    <w:rsid w:val="7F3F2E86"/>
    <w:rsid w:val="7F4A92E0"/>
    <w:rsid w:val="7F5CF0FC"/>
    <w:rsid w:val="7F5DEAF1"/>
    <w:rsid w:val="7F5E7FD0"/>
    <w:rsid w:val="7F5F532F"/>
    <w:rsid w:val="7F673D0B"/>
    <w:rsid w:val="7F6FC79A"/>
    <w:rsid w:val="7F76A9AF"/>
    <w:rsid w:val="7F7AB3F3"/>
    <w:rsid w:val="7F7D58EC"/>
    <w:rsid w:val="7F7F72A9"/>
    <w:rsid w:val="7F7FC7A4"/>
    <w:rsid w:val="7F9A86AD"/>
    <w:rsid w:val="7F9BE0C6"/>
    <w:rsid w:val="7F9C8E2C"/>
    <w:rsid w:val="7F9D3879"/>
    <w:rsid w:val="7F9DA61F"/>
    <w:rsid w:val="7F9F2C0F"/>
    <w:rsid w:val="7FAF621A"/>
    <w:rsid w:val="7FAF7D68"/>
    <w:rsid w:val="7FB2B0C2"/>
    <w:rsid w:val="7FB5FB28"/>
    <w:rsid w:val="7FB60A2D"/>
    <w:rsid w:val="7FB71DDC"/>
    <w:rsid w:val="7FB7ADD1"/>
    <w:rsid w:val="7FBB3679"/>
    <w:rsid w:val="7FBDDBED"/>
    <w:rsid w:val="7FBE6255"/>
    <w:rsid w:val="7FBEDC4B"/>
    <w:rsid w:val="7FBF41F9"/>
    <w:rsid w:val="7FBF92E3"/>
    <w:rsid w:val="7FDE443B"/>
    <w:rsid w:val="7FDE7934"/>
    <w:rsid w:val="7FDF2921"/>
    <w:rsid w:val="7FDFFEEB"/>
    <w:rsid w:val="7FE481D4"/>
    <w:rsid w:val="7FE7AA0B"/>
    <w:rsid w:val="7FEBFB4E"/>
    <w:rsid w:val="7FF1D3FC"/>
    <w:rsid w:val="7FF354F4"/>
    <w:rsid w:val="7FF37DB8"/>
    <w:rsid w:val="7FF621DA"/>
    <w:rsid w:val="7FF7400C"/>
    <w:rsid w:val="7FF75B92"/>
    <w:rsid w:val="7FF765DA"/>
    <w:rsid w:val="7FF933D3"/>
    <w:rsid w:val="7FF9B687"/>
    <w:rsid w:val="7FFA0909"/>
    <w:rsid w:val="7FFB1B18"/>
    <w:rsid w:val="7FFB2D19"/>
    <w:rsid w:val="7FFB3612"/>
    <w:rsid w:val="7FFBED02"/>
    <w:rsid w:val="7FFC9845"/>
    <w:rsid w:val="7FFD0247"/>
    <w:rsid w:val="7FFD4B99"/>
    <w:rsid w:val="7FFDCC86"/>
    <w:rsid w:val="7FFE03FB"/>
    <w:rsid w:val="7FFE3C48"/>
    <w:rsid w:val="7FFE579E"/>
    <w:rsid w:val="7FFE59CA"/>
    <w:rsid w:val="7FFEDFEA"/>
    <w:rsid w:val="7FFF5459"/>
    <w:rsid w:val="7FFF7BE5"/>
    <w:rsid w:val="7FFF8775"/>
    <w:rsid w:val="7FFFB082"/>
    <w:rsid w:val="873F2367"/>
    <w:rsid w:val="88CE39FD"/>
    <w:rsid w:val="88FBE71C"/>
    <w:rsid w:val="8AFF7420"/>
    <w:rsid w:val="8BFAAAAF"/>
    <w:rsid w:val="8BFCEFFC"/>
    <w:rsid w:val="8C7A0427"/>
    <w:rsid w:val="8D3FDA24"/>
    <w:rsid w:val="8DD71F83"/>
    <w:rsid w:val="8FD7F633"/>
    <w:rsid w:val="8FFD5DD4"/>
    <w:rsid w:val="8FFFCC5E"/>
    <w:rsid w:val="939FD800"/>
    <w:rsid w:val="967F7C8D"/>
    <w:rsid w:val="96BFC261"/>
    <w:rsid w:val="96CF26EA"/>
    <w:rsid w:val="97697FF9"/>
    <w:rsid w:val="97953E52"/>
    <w:rsid w:val="9B6F7CA3"/>
    <w:rsid w:val="9BBFAA25"/>
    <w:rsid w:val="9BFE9A5B"/>
    <w:rsid w:val="9BFF2CE3"/>
    <w:rsid w:val="9CB6F8E5"/>
    <w:rsid w:val="9D4B5CFF"/>
    <w:rsid w:val="9D6B64DC"/>
    <w:rsid w:val="9DB92F2F"/>
    <w:rsid w:val="9DFBBF00"/>
    <w:rsid w:val="9DFEFECB"/>
    <w:rsid w:val="9E5B2A91"/>
    <w:rsid w:val="9E9B1249"/>
    <w:rsid w:val="9EEFBC9B"/>
    <w:rsid w:val="9EFBD4C2"/>
    <w:rsid w:val="9F332F79"/>
    <w:rsid w:val="9F3FCA54"/>
    <w:rsid w:val="9F7AEAA1"/>
    <w:rsid w:val="9F9BF9D8"/>
    <w:rsid w:val="9FAFB2FF"/>
    <w:rsid w:val="9FBC54EE"/>
    <w:rsid w:val="9FBF9B08"/>
    <w:rsid w:val="9FDB765C"/>
    <w:rsid w:val="9FFB167D"/>
    <w:rsid w:val="9FFC31E7"/>
    <w:rsid w:val="9FFFDDE0"/>
    <w:rsid w:val="9FFFFCCD"/>
    <w:rsid w:val="A1FD1604"/>
    <w:rsid w:val="A67FD3B5"/>
    <w:rsid w:val="A6E63C50"/>
    <w:rsid w:val="A8FF08A1"/>
    <w:rsid w:val="AB6F6BC3"/>
    <w:rsid w:val="ABFF54E3"/>
    <w:rsid w:val="AD5F5AE9"/>
    <w:rsid w:val="AF372ED3"/>
    <w:rsid w:val="AF3E4D92"/>
    <w:rsid w:val="AFB54972"/>
    <w:rsid w:val="AFBC64C7"/>
    <w:rsid w:val="AFCD5F76"/>
    <w:rsid w:val="AFD5CFF9"/>
    <w:rsid w:val="AFDBA861"/>
    <w:rsid w:val="AFE745C1"/>
    <w:rsid w:val="B37FCCC8"/>
    <w:rsid w:val="B3BFEA38"/>
    <w:rsid w:val="B3FEB557"/>
    <w:rsid w:val="B573E04E"/>
    <w:rsid w:val="B57F237F"/>
    <w:rsid w:val="B5F51C36"/>
    <w:rsid w:val="B62F3C99"/>
    <w:rsid w:val="B6DD9347"/>
    <w:rsid w:val="B6EF9970"/>
    <w:rsid w:val="B6FD0521"/>
    <w:rsid w:val="B6FEE42A"/>
    <w:rsid w:val="B75C9304"/>
    <w:rsid w:val="B77F4859"/>
    <w:rsid w:val="B79B2A1C"/>
    <w:rsid w:val="B79F13C1"/>
    <w:rsid w:val="B79FBFF2"/>
    <w:rsid w:val="B7BFD22E"/>
    <w:rsid w:val="B7E92E12"/>
    <w:rsid w:val="B7ED1882"/>
    <w:rsid w:val="B7EEC4FA"/>
    <w:rsid w:val="B7F7AA78"/>
    <w:rsid w:val="B7F9A7C0"/>
    <w:rsid w:val="B7FB5B5D"/>
    <w:rsid w:val="B7FCBFDB"/>
    <w:rsid w:val="B7FDC13C"/>
    <w:rsid w:val="B8FBB1FD"/>
    <w:rsid w:val="B96F9AA1"/>
    <w:rsid w:val="B9E5DB4D"/>
    <w:rsid w:val="B9FF3053"/>
    <w:rsid w:val="BA7B23C6"/>
    <w:rsid w:val="BB5F82C5"/>
    <w:rsid w:val="BB7B50B9"/>
    <w:rsid w:val="BBBDA717"/>
    <w:rsid w:val="BBBDF227"/>
    <w:rsid w:val="BBFB8C16"/>
    <w:rsid w:val="BBFC3D0F"/>
    <w:rsid w:val="BBFD5036"/>
    <w:rsid w:val="BBFFB3FC"/>
    <w:rsid w:val="BC4F2E83"/>
    <w:rsid w:val="BCDB30E1"/>
    <w:rsid w:val="BCDFA308"/>
    <w:rsid w:val="BCF73E5D"/>
    <w:rsid w:val="BCFECD6D"/>
    <w:rsid w:val="BD6FA2DE"/>
    <w:rsid w:val="BD7B7186"/>
    <w:rsid w:val="BD7F0778"/>
    <w:rsid w:val="BDDF6FDA"/>
    <w:rsid w:val="BDEDEF5D"/>
    <w:rsid w:val="BDEF4F16"/>
    <w:rsid w:val="BDF727BE"/>
    <w:rsid w:val="BDFE5A05"/>
    <w:rsid w:val="BDFEC4D4"/>
    <w:rsid w:val="BDFF0734"/>
    <w:rsid w:val="BDFF270D"/>
    <w:rsid w:val="BDFF3ED9"/>
    <w:rsid w:val="BDFF6248"/>
    <w:rsid w:val="BDFF752D"/>
    <w:rsid w:val="BDFFD92A"/>
    <w:rsid w:val="BEAC9CC4"/>
    <w:rsid w:val="BEAE0ACD"/>
    <w:rsid w:val="BECF84B6"/>
    <w:rsid w:val="BEFF2AA7"/>
    <w:rsid w:val="BF1FCBFB"/>
    <w:rsid w:val="BF37AEE5"/>
    <w:rsid w:val="BF3FB92B"/>
    <w:rsid w:val="BF3FBDBF"/>
    <w:rsid w:val="BF4F5FE4"/>
    <w:rsid w:val="BF5BD9B8"/>
    <w:rsid w:val="BF5FE9F9"/>
    <w:rsid w:val="BF7B0B8D"/>
    <w:rsid w:val="BF7D4B8F"/>
    <w:rsid w:val="BF7D8BB1"/>
    <w:rsid w:val="BF8D8ADC"/>
    <w:rsid w:val="BF8F1EED"/>
    <w:rsid w:val="BF9BA029"/>
    <w:rsid w:val="BF9F733C"/>
    <w:rsid w:val="BFAFE4C8"/>
    <w:rsid w:val="BFDE7675"/>
    <w:rsid w:val="BFDF4962"/>
    <w:rsid w:val="BFE5685D"/>
    <w:rsid w:val="BFE7BDEB"/>
    <w:rsid w:val="BFEF94CA"/>
    <w:rsid w:val="BFF5496D"/>
    <w:rsid w:val="BFF6E606"/>
    <w:rsid w:val="BFF7CD49"/>
    <w:rsid w:val="BFFB8B5F"/>
    <w:rsid w:val="BFFBA8C9"/>
    <w:rsid w:val="BFFE33D2"/>
    <w:rsid w:val="BFFE62C6"/>
    <w:rsid w:val="BFFF29CA"/>
    <w:rsid w:val="BFFFB99C"/>
    <w:rsid w:val="C3FE5286"/>
    <w:rsid w:val="C6F53DF5"/>
    <w:rsid w:val="C6FF3E4D"/>
    <w:rsid w:val="C7BC146C"/>
    <w:rsid w:val="C7FCD322"/>
    <w:rsid w:val="CA690F7D"/>
    <w:rsid w:val="CBD143AA"/>
    <w:rsid w:val="CBDD4C60"/>
    <w:rsid w:val="CBE4BC18"/>
    <w:rsid w:val="CBF865F3"/>
    <w:rsid w:val="CBFC8F54"/>
    <w:rsid w:val="CBFF652B"/>
    <w:rsid w:val="CD272473"/>
    <w:rsid w:val="CD3EDDE9"/>
    <w:rsid w:val="CDFF0450"/>
    <w:rsid w:val="CE779365"/>
    <w:rsid w:val="CEDEF814"/>
    <w:rsid w:val="CEFD7508"/>
    <w:rsid w:val="CEFFD48E"/>
    <w:rsid w:val="CF3F84CA"/>
    <w:rsid w:val="CF7F3704"/>
    <w:rsid w:val="CFBB776B"/>
    <w:rsid w:val="CFD1F04F"/>
    <w:rsid w:val="CFFC0C99"/>
    <w:rsid w:val="CFFF7263"/>
    <w:rsid w:val="D1E4E9AB"/>
    <w:rsid w:val="D3B970A1"/>
    <w:rsid w:val="D3FBF31D"/>
    <w:rsid w:val="D52DEB59"/>
    <w:rsid w:val="D5D1C211"/>
    <w:rsid w:val="D5F5D0EC"/>
    <w:rsid w:val="D6BD0B2E"/>
    <w:rsid w:val="D6BF9410"/>
    <w:rsid w:val="D6DEE8A7"/>
    <w:rsid w:val="D74E92FE"/>
    <w:rsid w:val="D79F9457"/>
    <w:rsid w:val="D7BE29D5"/>
    <w:rsid w:val="D7DE2D42"/>
    <w:rsid w:val="D7ED8A29"/>
    <w:rsid w:val="D7F336DA"/>
    <w:rsid w:val="D7F6CF8E"/>
    <w:rsid w:val="D7F78F2D"/>
    <w:rsid w:val="D9AF68B4"/>
    <w:rsid w:val="D9EFD107"/>
    <w:rsid w:val="D9F790D9"/>
    <w:rsid w:val="D9F9E7C0"/>
    <w:rsid w:val="DAFFFD11"/>
    <w:rsid w:val="DB574B4E"/>
    <w:rsid w:val="DB7B234B"/>
    <w:rsid w:val="DBBFA488"/>
    <w:rsid w:val="DBE31186"/>
    <w:rsid w:val="DBFF4BB4"/>
    <w:rsid w:val="DCA7A4FB"/>
    <w:rsid w:val="DCDFBE25"/>
    <w:rsid w:val="DCEEE751"/>
    <w:rsid w:val="DCEF8224"/>
    <w:rsid w:val="DCF3A4B0"/>
    <w:rsid w:val="DDCD43D4"/>
    <w:rsid w:val="DDCEA04D"/>
    <w:rsid w:val="DDFF5323"/>
    <w:rsid w:val="DE354882"/>
    <w:rsid w:val="DE7E1F19"/>
    <w:rsid w:val="DE7FCE74"/>
    <w:rsid w:val="DED3691E"/>
    <w:rsid w:val="DEDF963D"/>
    <w:rsid w:val="DEFE6C05"/>
    <w:rsid w:val="DF48F4EA"/>
    <w:rsid w:val="DF56FD01"/>
    <w:rsid w:val="DF5F3C87"/>
    <w:rsid w:val="DF6F142B"/>
    <w:rsid w:val="DF7D9BC3"/>
    <w:rsid w:val="DF7DD601"/>
    <w:rsid w:val="DF86FA9A"/>
    <w:rsid w:val="DFAA26FA"/>
    <w:rsid w:val="DFAFDD2E"/>
    <w:rsid w:val="DFBDB24F"/>
    <w:rsid w:val="DFBE30A6"/>
    <w:rsid w:val="DFBF660F"/>
    <w:rsid w:val="DFCF457A"/>
    <w:rsid w:val="DFD5CAB0"/>
    <w:rsid w:val="DFDC5E98"/>
    <w:rsid w:val="DFDFFAD6"/>
    <w:rsid w:val="DFE817DD"/>
    <w:rsid w:val="DFEB4ADC"/>
    <w:rsid w:val="DFEFD79F"/>
    <w:rsid w:val="DFEFF175"/>
    <w:rsid w:val="DFF664DB"/>
    <w:rsid w:val="DFF6CBEF"/>
    <w:rsid w:val="DFF70C2C"/>
    <w:rsid w:val="DFF7E9E8"/>
    <w:rsid w:val="DFF807AC"/>
    <w:rsid w:val="DFFCCCAF"/>
    <w:rsid w:val="DFFD0FF7"/>
    <w:rsid w:val="DFFED791"/>
    <w:rsid w:val="DFFF0AE5"/>
    <w:rsid w:val="DFFF4E89"/>
    <w:rsid w:val="DFFF7C89"/>
    <w:rsid w:val="DFFFD164"/>
    <w:rsid w:val="E2EEB6CF"/>
    <w:rsid w:val="E34FD4A1"/>
    <w:rsid w:val="E39DB3B2"/>
    <w:rsid w:val="E54F1953"/>
    <w:rsid w:val="E5ED9C03"/>
    <w:rsid w:val="E5F63ADA"/>
    <w:rsid w:val="E5FF57E6"/>
    <w:rsid w:val="E63AECA6"/>
    <w:rsid w:val="E65925FA"/>
    <w:rsid w:val="E69B706A"/>
    <w:rsid w:val="E70BD691"/>
    <w:rsid w:val="E75CB879"/>
    <w:rsid w:val="E7B375BC"/>
    <w:rsid w:val="E7CF95AF"/>
    <w:rsid w:val="E7DE21EA"/>
    <w:rsid w:val="E7FB758C"/>
    <w:rsid w:val="E9345FF9"/>
    <w:rsid w:val="E93FDA34"/>
    <w:rsid w:val="E94D4B9F"/>
    <w:rsid w:val="E9BE07C7"/>
    <w:rsid w:val="E9BE1871"/>
    <w:rsid w:val="E9CF50B1"/>
    <w:rsid w:val="E9DFC6E3"/>
    <w:rsid w:val="E9F71EFB"/>
    <w:rsid w:val="E9FE89E3"/>
    <w:rsid w:val="EA1B3FE1"/>
    <w:rsid w:val="EAA439C9"/>
    <w:rsid w:val="EB6CCFBF"/>
    <w:rsid w:val="EB9F285C"/>
    <w:rsid w:val="EBBFE0E1"/>
    <w:rsid w:val="EBFFBE1C"/>
    <w:rsid w:val="EC11D27F"/>
    <w:rsid w:val="EC9BD614"/>
    <w:rsid w:val="ECAB177B"/>
    <w:rsid w:val="ECAE8611"/>
    <w:rsid w:val="ECDFB168"/>
    <w:rsid w:val="ECFE1746"/>
    <w:rsid w:val="ED5E7477"/>
    <w:rsid w:val="ED7D2A7C"/>
    <w:rsid w:val="ED7F8DA2"/>
    <w:rsid w:val="ED976496"/>
    <w:rsid w:val="EDBF2895"/>
    <w:rsid w:val="EDDF9BF5"/>
    <w:rsid w:val="EDE7A138"/>
    <w:rsid w:val="EDEBBB00"/>
    <w:rsid w:val="EDF29E4C"/>
    <w:rsid w:val="EDF7CC45"/>
    <w:rsid w:val="EDF7D27C"/>
    <w:rsid w:val="EDFB5449"/>
    <w:rsid w:val="EDFD7F30"/>
    <w:rsid w:val="EDFEC4CA"/>
    <w:rsid w:val="EDFFD40F"/>
    <w:rsid w:val="EE3DBAC5"/>
    <w:rsid w:val="EE6D3722"/>
    <w:rsid w:val="EEAEE246"/>
    <w:rsid w:val="EEDF3EAE"/>
    <w:rsid w:val="EEED3258"/>
    <w:rsid w:val="EEEF93AE"/>
    <w:rsid w:val="EEFA49B7"/>
    <w:rsid w:val="EEFEE19A"/>
    <w:rsid w:val="EEFFA197"/>
    <w:rsid w:val="EEFFC098"/>
    <w:rsid w:val="EF3F33EF"/>
    <w:rsid w:val="EF4B9547"/>
    <w:rsid w:val="EF7A0048"/>
    <w:rsid w:val="EF7F905C"/>
    <w:rsid w:val="EF9F37C4"/>
    <w:rsid w:val="EFB6B272"/>
    <w:rsid w:val="EFC601E4"/>
    <w:rsid w:val="EFC7F371"/>
    <w:rsid w:val="EFD2D359"/>
    <w:rsid w:val="EFDDB37F"/>
    <w:rsid w:val="EFDF06E1"/>
    <w:rsid w:val="EFDFA6D5"/>
    <w:rsid w:val="EFED16E7"/>
    <w:rsid w:val="EFF3A14A"/>
    <w:rsid w:val="EFFBC405"/>
    <w:rsid w:val="EFFE040E"/>
    <w:rsid w:val="EFFFB2BE"/>
    <w:rsid w:val="EFFFF9AE"/>
    <w:rsid w:val="F04DDFA7"/>
    <w:rsid w:val="F0FFB25D"/>
    <w:rsid w:val="F14F50FB"/>
    <w:rsid w:val="F3549799"/>
    <w:rsid w:val="F376C6B2"/>
    <w:rsid w:val="F38D895D"/>
    <w:rsid w:val="F3BF6359"/>
    <w:rsid w:val="F3DB83CB"/>
    <w:rsid w:val="F3DEC7C1"/>
    <w:rsid w:val="F3FF9526"/>
    <w:rsid w:val="F3FFC88B"/>
    <w:rsid w:val="F4DF9429"/>
    <w:rsid w:val="F5949A38"/>
    <w:rsid w:val="F5CB234F"/>
    <w:rsid w:val="F5DFB5C8"/>
    <w:rsid w:val="F5F39A48"/>
    <w:rsid w:val="F5FBB1A1"/>
    <w:rsid w:val="F5FFC33A"/>
    <w:rsid w:val="F5FFF68B"/>
    <w:rsid w:val="F6BA26BB"/>
    <w:rsid w:val="F6DF4E96"/>
    <w:rsid w:val="F6E41537"/>
    <w:rsid w:val="F6F61B20"/>
    <w:rsid w:val="F6FD0EF9"/>
    <w:rsid w:val="F6FF9210"/>
    <w:rsid w:val="F6FFBF17"/>
    <w:rsid w:val="F715A69F"/>
    <w:rsid w:val="F71AAC7F"/>
    <w:rsid w:val="F73BAE67"/>
    <w:rsid w:val="F73F03C9"/>
    <w:rsid w:val="F73F8C98"/>
    <w:rsid w:val="F74F3FE6"/>
    <w:rsid w:val="F7574087"/>
    <w:rsid w:val="F75F33FD"/>
    <w:rsid w:val="F77DDB22"/>
    <w:rsid w:val="F77E5F01"/>
    <w:rsid w:val="F77EFE13"/>
    <w:rsid w:val="F77F5F1D"/>
    <w:rsid w:val="F7BBC529"/>
    <w:rsid w:val="F7BE61BD"/>
    <w:rsid w:val="F7DC3FB2"/>
    <w:rsid w:val="F7DE590E"/>
    <w:rsid w:val="F7E13456"/>
    <w:rsid w:val="F7E789F7"/>
    <w:rsid w:val="F7EF638B"/>
    <w:rsid w:val="F7EFCE62"/>
    <w:rsid w:val="F7FF35EB"/>
    <w:rsid w:val="F7FF57E7"/>
    <w:rsid w:val="F7FFD3E6"/>
    <w:rsid w:val="F7FFE671"/>
    <w:rsid w:val="F7FFFF1C"/>
    <w:rsid w:val="F8333C7D"/>
    <w:rsid w:val="F8CFF74B"/>
    <w:rsid w:val="F96FC630"/>
    <w:rsid w:val="F97E252C"/>
    <w:rsid w:val="F99CF299"/>
    <w:rsid w:val="F9BF6DD5"/>
    <w:rsid w:val="F9C7E42C"/>
    <w:rsid w:val="F9CF8CB2"/>
    <w:rsid w:val="F9DEB80A"/>
    <w:rsid w:val="F9EEB285"/>
    <w:rsid w:val="F9FFC549"/>
    <w:rsid w:val="FA2A13AE"/>
    <w:rsid w:val="FA3DF98E"/>
    <w:rsid w:val="FA5DA317"/>
    <w:rsid w:val="FA7A06FB"/>
    <w:rsid w:val="FA7E72C0"/>
    <w:rsid w:val="FA8FC4B4"/>
    <w:rsid w:val="FAAF179E"/>
    <w:rsid w:val="FAF41D82"/>
    <w:rsid w:val="FAF76147"/>
    <w:rsid w:val="FB0EC208"/>
    <w:rsid w:val="FB3BD7B7"/>
    <w:rsid w:val="FB5C0FF3"/>
    <w:rsid w:val="FB6A5A97"/>
    <w:rsid w:val="FB6DB337"/>
    <w:rsid w:val="FB6E079A"/>
    <w:rsid w:val="FB7E255A"/>
    <w:rsid w:val="FBA2E0B8"/>
    <w:rsid w:val="FBBA6621"/>
    <w:rsid w:val="FBBE8423"/>
    <w:rsid w:val="FBBF19AA"/>
    <w:rsid w:val="FBCA26B8"/>
    <w:rsid w:val="FBCEE669"/>
    <w:rsid w:val="FBCF3518"/>
    <w:rsid w:val="FBDFECBA"/>
    <w:rsid w:val="FBEE8B39"/>
    <w:rsid w:val="FBF69B55"/>
    <w:rsid w:val="FBF7F37C"/>
    <w:rsid w:val="FBF98BC3"/>
    <w:rsid w:val="FBFF4FE2"/>
    <w:rsid w:val="FBFF8BCB"/>
    <w:rsid w:val="FBFFCFEB"/>
    <w:rsid w:val="FBFFE402"/>
    <w:rsid w:val="FC4B7AD8"/>
    <w:rsid w:val="FCB974A5"/>
    <w:rsid w:val="FCBF4743"/>
    <w:rsid w:val="FCBF8139"/>
    <w:rsid w:val="FCEB9A2A"/>
    <w:rsid w:val="FCF30C8D"/>
    <w:rsid w:val="FCFD8A40"/>
    <w:rsid w:val="FD338641"/>
    <w:rsid w:val="FD7E1E2D"/>
    <w:rsid w:val="FDAB9095"/>
    <w:rsid w:val="FDABA8D4"/>
    <w:rsid w:val="FDAD21EE"/>
    <w:rsid w:val="FDBC3602"/>
    <w:rsid w:val="FDC7BDA1"/>
    <w:rsid w:val="FDD7A529"/>
    <w:rsid w:val="FDDDA379"/>
    <w:rsid w:val="FDDF0896"/>
    <w:rsid w:val="FDEA2A97"/>
    <w:rsid w:val="FDEBCAB6"/>
    <w:rsid w:val="FDF0039F"/>
    <w:rsid w:val="FDF3BBC0"/>
    <w:rsid w:val="FDF9A0FB"/>
    <w:rsid w:val="FDFB6340"/>
    <w:rsid w:val="FDFBFEC8"/>
    <w:rsid w:val="FDFDBD3D"/>
    <w:rsid w:val="FDFE059C"/>
    <w:rsid w:val="FDFFB65C"/>
    <w:rsid w:val="FDFFCB8A"/>
    <w:rsid w:val="FDFFF8E1"/>
    <w:rsid w:val="FE4F1520"/>
    <w:rsid w:val="FE5E987E"/>
    <w:rsid w:val="FE734873"/>
    <w:rsid w:val="FE75EB48"/>
    <w:rsid w:val="FE7B7CB0"/>
    <w:rsid w:val="FE7FC828"/>
    <w:rsid w:val="FE9C7509"/>
    <w:rsid w:val="FE9F888B"/>
    <w:rsid w:val="FEBBE4DE"/>
    <w:rsid w:val="FEBF1EDC"/>
    <w:rsid w:val="FEC6FAC7"/>
    <w:rsid w:val="FEDC5CC9"/>
    <w:rsid w:val="FEE1E60E"/>
    <w:rsid w:val="FEF5020C"/>
    <w:rsid w:val="FEFFDAF5"/>
    <w:rsid w:val="FF23DBD7"/>
    <w:rsid w:val="FF29D646"/>
    <w:rsid w:val="FF2FAA8A"/>
    <w:rsid w:val="FF3F8038"/>
    <w:rsid w:val="FF46A45C"/>
    <w:rsid w:val="FF5BE95B"/>
    <w:rsid w:val="FF69CD14"/>
    <w:rsid w:val="FF6BF717"/>
    <w:rsid w:val="FF6F0042"/>
    <w:rsid w:val="FF6FF66A"/>
    <w:rsid w:val="FF757AD5"/>
    <w:rsid w:val="FF7DA23D"/>
    <w:rsid w:val="FF7EB56B"/>
    <w:rsid w:val="FF7FD83D"/>
    <w:rsid w:val="FF9DD8FD"/>
    <w:rsid w:val="FF9ECAE9"/>
    <w:rsid w:val="FFA2A50C"/>
    <w:rsid w:val="FFA302DC"/>
    <w:rsid w:val="FFA7482B"/>
    <w:rsid w:val="FFB34BFC"/>
    <w:rsid w:val="FFB39DB7"/>
    <w:rsid w:val="FFB70165"/>
    <w:rsid w:val="FFB7260E"/>
    <w:rsid w:val="FFB7D9D1"/>
    <w:rsid w:val="FFBDA3DD"/>
    <w:rsid w:val="FFBEFA7E"/>
    <w:rsid w:val="FFBF177D"/>
    <w:rsid w:val="FFBF1DFE"/>
    <w:rsid w:val="FFBFB7FA"/>
    <w:rsid w:val="FFC978A6"/>
    <w:rsid w:val="FFC9CB2B"/>
    <w:rsid w:val="FFCE0020"/>
    <w:rsid w:val="FFCE406E"/>
    <w:rsid w:val="FFCF4306"/>
    <w:rsid w:val="FFD5C2F3"/>
    <w:rsid w:val="FFDAF04D"/>
    <w:rsid w:val="FFDB5F7F"/>
    <w:rsid w:val="FFDD0F7B"/>
    <w:rsid w:val="FFDF7796"/>
    <w:rsid w:val="FFE56E04"/>
    <w:rsid w:val="FFEB9FE9"/>
    <w:rsid w:val="FFEC3F22"/>
    <w:rsid w:val="FFECFAA8"/>
    <w:rsid w:val="FFED188D"/>
    <w:rsid w:val="FFED56AB"/>
    <w:rsid w:val="FFEDA683"/>
    <w:rsid w:val="FFEFBEF4"/>
    <w:rsid w:val="FFF706B8"/>
    <w:rsid w:val="FFF72267"/>
    <w:rsid w:val="FFF78893"/>
    <w:rsid w:val="FFF7B1CD"/>
    <w:rsid w:val="FFF7EE7B"/>
    <w:rsid w:val="FFFA2A49"/>
    <w:rsid w:val="FFFB9098"/>
    <w:rsid w:val="FFFB9B60"/>
    <w:rsid w:val="FFFBB422"/>
    <w:rsid w:val="FFFD2CB5"/>
    <w:rsid w:val="FFFD58EF"/>
    <w:rsid w:val="FFFE5DEB"/>
    <w:rsid w:val="FFFE74CB"/>
    <w:rsid w:val="FFFF025A"/>
    <w:rsid w:val="FFFF1FE7"/>
    <w:rsid w:val="FFFF246E"/>
    <w:rsid w:val="FFFF91C2"/>
    <w:rsid w:val="FFFFB57F"/>
    <w:rsid w:val="FFFFD401"/>
    <w:rsid w:val="FFFFDDE6"/>
    <w:rsid w:val="FFFFE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semiHidden/>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basedOn w:val="1"/>
    <w:qFormat/>
    <w:uiPriority w:val="0"/>
    <w:rPr>
      <w:sz w:val="24"/>
      <w:szCs w:val="24"/>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Estilo1"/>
    <w:basedOn w:val="1"/>
    <w:next w:val="1"/>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2021-04-10T05:42:00Z</dcterms:created>
  <dc:creator>Nicolas Cavasin</dc:creator>
  <cp:lastModifiedBy>Nicolas Cavasin</cp:lastModifiedBy>
  <dcterms:modified xsi:type="dcterms:W3CDTF">2021-05-22T19:12:45Z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3082-11.1.0.10161</vt:lpwstr>
  </property>
</Properties>
</file>